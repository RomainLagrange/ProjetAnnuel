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1700"/>
        <w:gridCol w:w="1700"/>
        <w:gridCol w:w="1700"/>
        <w:gridCol w:w="1700"/>
        <w:gridCol w:w="1700"/>
        <w:gridCol w:w="1700"/>
      </w:tblGrid>
      <w:tr>
        <w:tc>
          <w:tcPr>
            <w:tcW w:type="dxa" w:w="8500"/>
            <w:gridSpan w:val="5"/>
          </w:tcPr>
          <w:p>
            <w:r>
              <w:rPr>
                <w:rFonts w:ascii="Arial" w:hAnsi="Arial"/>
                <w:b/>
                <w:sz w:val="22"/>
              </w:rPr>
              <w:t xml:space="preserve">Formulaire de demande d’autorisation auprès de l’ANSM et de demande d’avis à un Comité de protection des personnes d'une recherche mentionnée au 1° de l’article L. 1121-1 du code de la santé publique portant sur un médicament à usage humain </w:t>
            </w:r>
          </w:p>
        </w:tc>
        <w:tc>
          <w:tcPr>
            <w:tcW w:type="dxa" w:w="1700"/>
          </w:tcPr>
          <w:p>
            <w:r>
              <w:rPr>
                <w:rFonts w:ascii="Arial" w:hAnsi="Arial"/>
                <w:b/>
                <w:sz w:val="22"/>
              </w:rPr>
              <w:t>FAEC</w:t>
            </w:r>
          </w:p>
        </w:tc>
      </w:tr>
    </w:tbl>
    <w:p>
      <w:pPr>
        <w:pStyle w:val="debut_page"/>
      </w:pPr>
      <w:r>
        <w:br/>
        <w:t>PARTIE A COMPLETER PAR L’ANSM / LE COMITE DE PROTECTION DES PERSONNES (CPP)</w:t>
        <w:br/>
      </w:r>
    </w:p>
    <w:tbl>
      <w:tblPr>
        <w:tblStyle w:val="TableGrid"/>
        <w:tblW w:type="auto" w:w="0"/>
        <w:tblLook w:firstColumn="1" w:firstRow="1" w:lastColumn="0" w:lastRow="0" w:noHBand="0" w:noVBand="1" w:val="04A0"/>
      </w:tblPr>
      <w:tblGrid>
        <w:gridCol w:w="3400"/>
        <w:gridCol w:w="3400"/>
        <w:gridCol w:w="3400"/>
      </w:tblGrid>
      <w:tr>
        <w:tc>
          <w:tcPr>
            <w:tcW w:type="dxa" w:w="3400"/>
          </w:tcPr>
          <w:p>
            <w:r>
              <w:rPr>
                <w:rFonts w:ascii="Arial" w:hAnsi="Arial"/>
                <w:sz w:val="20"/>
              </w:rPr>
              <w:t xml:space="preserve">Date de réception de la demande :     </w:t>
              <w:br/>
              <w:t xml:space="preserve">Date de demande d’information pour validation :      </w:t>
            </w:r>
          </w:p>
        </w:tc>
        <w:tc>
          <w:tcPr>
            <w:tcW w:type="dxa" w:w="3400"/>
          </w:tcPr>
          <w:p>
            <w:r>
              <w:rPr>
                <w:rFonts w:ascii="Arial" w:hAnsi="Arial"/>
                <w:sz w:val="20"/>
              </w:rPr>
              <w:t xml:space="preserve">Date de demande d’informations complémentaires :      </w:t>
            </w:r>
          </w:p>
        </w:tc>
        <w:tc>
          <w:tcPr>
            <w:tcW w:type="dxa" w:w="3400"/>
          </w:tcPr>
          <w:p>
            <w:r>
              <w:rPr>
                <w:rFonts w:ascii="Arial" w:hAnsi="Arial"/>
                <w:sz w:val="20"/>
              </w:rPr>
              <w:t>Refus d’autorisation / avis défavorable :    □</w:t>
              <w:br/>
              <w:t xml:space="preserve">Date :      </w:t>
            </w:r>
          </w:p>
        </w:tc>
      </w:tr>
      <w:tr>
        <w:tc>
          <w:tcPr>
            <w:tcW w:type="dxa" w:w="3400"/>
          </w:tcPr>
          <w:p/>
        </w:tc>
        <w:tc>
          <w:tcPr>
            <w:tcW w:type="dxa" w:w="3400"/>
          </w:tcPr>
          <w:p/>
        </w:tc>
        <w:tc>
          <w:tcPr>
            <w:tcW w:type="dxa" w:w="3400"/>
          </w:tcPr>
          <w:p/>
        </w:tc>
      </w:tr>
      <w:tr>
        <w:tc>
          <w:tcPr>
            <w:tcW w:type="dxa" w:w="3400"/>
          </w:tcPr>
          <w:p/>
        </w:tc>
        <w:tc>
          <w:tcPr>
            <w:tcW w:type="dxa" w:w="3400"/>
          </w:tcPr>
          <w:p/>
        </w:tc>
        <w:tc>
          <w:tcPr>
            <w:tcW w:type="dxa" w:w="3400"/>
          </w:tcPr>
          <w:p/>
        </w:tc>
      </w:tr>
      <w:tr>
        <w:tc>
          <w:tcPr>
            <w:tcW w:type="dxa" w:w="3400"/>
          </w:tcPr>
          <w:p/>
        </w:tc>
        <w:tc>
          <w:tcPr>
            <w:tcW w:type="dxa" w:w="3400"/>
          </w:tcPr>
          <w:p/>
        </w:tc>
        <w:tc>
          <w:tcPr>
            <w:tcW w:type="dxa" w:w="3400"/>
          </w:tcPr>
          <w:p/>
        </w:tc>
      </w:tr>
      <w:tr>
        <w:tc>
          <w:tcPr>
            <w:tcW w:type="dxa" w:w="3400"/>
          </w:tcPr>
          <w:p/>
        </w:tc>
        <w:tc>
          <w:tcPr>
            <w:tcW w:type="dxa" w:w="3400"/>
          </w:tcPr>
          <w:p/>
        </w:tc>
        <w:tc>
          <w:tcPr>
            <w:tcW w:type="dxa" w:w="3400"/>
          </w:tcPr>
          <w:p/>
        </w:tc>
      </w:tr>
      <w:tr>
        <w:tc>
          <w:tcPr>
            <w:tcW w:type="dxa" w:w="3400"/>
          </w:tcPr>
          <w:p>
            <w:r>
              <w:rPr>
                <w:rFonts w:ascii="Arial" w:hAnsi="Arial"/>
                <w:sz w:val="20"/>
              </w:rPr>
              <w:t xml:space="preserve">Date d’enregistrement du dossier complet :      </w:t>
              <w:br/>
              <w:t xml:space="preserve">Date du début d'évaluation :      </w:t>
            </w:r>
          </w:p>
        </w:tc>
        <w:tc>
          <w:tcPr>
            <w:tcW w:type="dxa" w:w="3400"/>
          </w:tcPr>
          <w:p>
            <w:r>
              <w:rPr>
                <w:rFonts w:ascii="Arial" w:hAnsi="Arial"/>
                <w:sz w:val="20"/>
              </w:rPr>
              <w:t xml:space="preserve">Date de réception des informations complémentaires / amendées :      </w:t>
            </w:r>
          </w:p>
        </w:tc>
        <w:tc>
          <w:tcPr>
            <w:tcW w:type="dxa" w:w="3400"/>
          </w:tcPr>
          <w:p>
            <w:r>
              <w:rPr>
                <w:rFonts w:ascii="Arial" w:hAnsi="Arial"/>
                <w:sz w:val="20"/>
              </w:rPr>
              <w:t>Autorisation / avis favorable :      □</w:t>
              <w:br/>
              <w:t xml:space="preserve">Date :      </w:t>
            </w:r>
          </w:p>
        </w:tc>
      </w:tr>
      <w:tr>
        <w:tc>
          <w:tcPr>
            <w:tcW w:type="dxa" w:w="3400"/>
          </w:tcPr>
          <w:p>
            <w:r>
              <w:rPr>
                <w:rFonts w:ascii="Arial" w:hAnsi="Arial"/>
                <w:sz w:val="20"/>
              </w:rPr>
              <w:t xml:space="preserve">Référence attribuée par l'ANSM :      </w:t>
              <w:br/>
              <w:t xml:space="preserve">Référence attribuée par le CPP :      </w:t>
            </w:r>
          </w:p>
        </w:tc>
        <w:tc>
          <w:tcPr>
            <w:tcW w:type="dxa" w:w="6800"/>
            <w:gridSpan w:val="2"/>
          </w:tcPr>
          <w:p>
            <w:r>
              <w:rPr>
                <w:rFonts w:ascii="Arial" w:hAnsi="Arial"/>
                <w:sz w:val="20"/>
              </w:rPr>
              <w:t>Retrait de la demande    □</w:t>
              <w:br/>
              <w:t xml:space="preserve">Date :      </w:t>
            </w:r>
          </w:p>
        </w:tc>
      </w:tr>
      <w:tr>
        <w:tc>
          <w:tcPr>
            <w:tcW w:type="dxa" w:w="3400"/>
          </w:tcPr>
          <w:p/>
        </w:tc>
        <w:tc>
          <w:tcPr>
            <w:tcW w:type="dxa" w:w="3400"/>
          </w:tcPr>
          <w:p/>
        </w:tc>
        <w:tc>
          <w:tcPr>
            <w:tcW w:type="dxa" w:w="3400"/>
          </w:tcPr>
          <w:p/>
        </w:tc>
      </w:tr>
    </w:tbl>
    <w:p>
      <w:r>
        <w:rPr>
          <w:rFonts w:ascii="Arial" w:hAnsi="Arial"/>
          <w:b/>
          <w:sz w:val="20"/>
          <w:u w:val="single"/>
        </w:rPr>
        <w:br/>
        <w:t>PARTIE A COMPLETER PAR LE DEMANDEUR</w:t>
        <w:br/>
      </w:r>
      <w:r>
        <w:rPr>
          <w:rFonts w:ascii="Arial" w:hAnsi="Arial"/>
          <w:b/>
          <w:sz w:val="20"/>
        </w:rPr>
        <w:br/>
        <w:t xml:space="preserve">DEMANDE D’AUTORISATION À L’ANSM : </w:t>
        <w:tab/>
        <w:t xml:space="preserve">                                                                         □</w:t>
        <w:br/>
        <w:t>DEMANDE D’AVIS AU CPP</w:t>
        <w:tab/>
        <w:t xml:space="preserve">                                                                                                   □</w:t>
        <w:br/>
        <w:br/>
        <w:t>A. IDENTIFICATION DE L’ESSAI CLINIQUE</w:t>
      </w:r>
    </w:p>
    <w:tbl>
      <w:tblPr>
        <w:tblStyle w:val="TableGrid"/>
        <w:tblW w:type="auto" w:w="0"/>
        <w:tblLook w:firstColumn="1" w:firstRow="1" w:lastColumn="0" w:lastRow="0" w:noHBand="0" w:noVBand="1" w:val="04A0"/>
      </w:tblPr>
      <w:tblGrid>
        <w:gridCol w:w="10200"/>
      </w:tblGrid>
      <w:tr>
        <w:tc>
          <w:tcPr>
            <w:tcW w:type="dxa" w:w="10200"/>
          </w:tcPr>
          <w:p>
            <w:r>
              <w:rPr>
                <w:rFonts w:ascii="Arial" w:hAnsi="Arial"/>
                <w:sz w:val="20"/>
              </w:rPr>
              <w:t>A.1 Etat membre dans lequel la demande est soumise : FRANCE</w:t>
              <w:br/>
              <w:t xml:space="preserve">A.2 Numéro EudraCT  :      </w:t>
              <w:br/>
              <w:t xml:space="preserve">A.3 Titre complet de l’essai clinique :      </w:t>
              <w:br/>
              <w:t xml:space="preserve">A.4 Numéro de code du protocole de l’essai attribué par le promoteur, version et date  :      </w:t>
              <w:br/>
              <w:t xml:space="preserve">A.5 Nom ou titre abrégé de l’essai, le cas échéant :      </w:t>
              <w:br/>
              <w:t xml:space="preserve">A.6 Numérotation ISRCTN , le cas échéant :      </w:t>
              <w:br/>
              <w:t xml:space="preserve">A.7 S'agit-il d'une resoumission de la demande ?  □ oui  □ non  Si oui, indiquer la lettre de resoumission  :      </w:t>
            </w:r>
          </w:p>
        </w:tc>
      </w:tr>
    </w:tbl>
    <w:p>
      <w:pPr>
        <w:pStyle w:val="debut_page"/>
      </w:pPr>
      <w:r>
        <w:br/>
        <w:t>B. IDENTIFICATION DU PROMOTEUR RESPONSABLE DE LA DEMANDE</w:t>
      </w:r>
    </w:p>
    <w:tbl>
      <w:tblPr>
        <w:tblStyle w:val="TableGrid"/>
        <w:tblW w:type="auto" w:w="0"/>
        <w:tblLook w:firstColumn="1" w:firstRow="1" w:lastColumn="0" w:lastRow="0" w:noHBand="0" w:noVBand="1" w:val="04A0"/>
      </w:tblPr>
      <w:tblGrid>
        <w:gridCol w:w="10200"/>
      </w:tblGrid>
      <w:tr>
        <w:tc>
          <w:tcPr>
            <w:tcW w:type="dxa" w:w="10200"/>
          </w:tcPr>
          <w:p>
            <w:r>
              <w:rPr>
                <w:rFonts w:ascii="Arial" w:hAnsi="Arial"/>
                <w:b/>
                <w:sz w:val="20"/>
              </w:rPr>
              <w:t>B.1</w:t>
              <w:tab/>
              <w:t xml:space="preserve">Promoteur </w:t>
            </w:r>
          </w:p>
        </w:tc>
      </w:tr>
      <w:tr>
        <w:tc>
          <w:tcPr>
            <w:tcW w:type="dxa" w:w="10200"/>
          </w:tcPr>
          <w:p>
            <w:r>
              <w:rPr>
                <w:rFonts w:ascii="Arial" w:hAnsi="Arial"/>
                <w:sz w:val="20"/>
              </w:rPr>
              <w:t>B.1.1</w:t>
              <w:tab/>
              <w:t xml:space="preserve">Organisme :      </w:t>
              <w:br/>
              <w:t>B.1.2</w:t>
              <w:tab/>
              <w:t xml:space="preserve">Nom de la personne à contacter :     </w:t>
              <w:br/>
              <w:t>B.1.3</w:t>
              <w:tab/>
              <w:t xml:space="preserve">Adresse :     </w:t>
              <w:br/>
              <w:t>B.1.4</w:t>
              <w:tab/>
              <w:t xml:space="preserve">Numéro de téléphone :      </w:t>
              <w:br/>
              <w:t>B.1.5</w:t>
              <w:tab/>
              <w:t xml:space="preserve">Numéro de télécopie :    </w:t>
              <w:br/>
              <w:t>B.1.6</w:t>
              <w:tab/>
              <w:t xml:space="preserve">Mél :      </w:t>
            </w:r>
          </w:p>
        </w:tc>
      </w:tr>
    </w:tbl>
    <w:p/>
    <w:tbl>
      <w:tblPr>
        <w:tblStyle w:val="TableGrid"/>
        <w:tblW w:type="auto" w:w="0"/>
        <w:tblLook w:firstColumn="1" w:firstRow="1" w:lastColumn="0" w:lastRow="0" w:noHBand="0" w:noVBand="1" w:val="04A0"/>
      </w:tblPr>
      <w:tblGrid>
        <w:gridCol w:w="10200"/>
      </w:tblGrid>
      <w:tr>
        <w:tc>
          <w:tcPr>
            <w:tcW w:type="dxa" w:w="10200"/>
          </w:tcPr>
          <w:p>
            <w:r>
              <w:rPr>
                <w:rFonts w:ascii="Arial" w:hAnsi="Arial"/>
                <w:b/>
                <w:sz w:val="20"/>
              </w:rPr>
              <w:t>B.2 Représentant légal  du promoteur dans l’Union européenne pour l’essai concerné</w:t>
            </w:r>
          </w:p>
        </w:tc>
      </w:tr>
      <w:tr>
        <w:tc>
          <w:tcPr>
            <w:tcW w:type="dxa" w:w="10200"/>
          </w:tcPr>
          <w:p>
            <w:r>
              <w:rPr>
                <w:rFonts w:ascii="Arial" w:hAnsi="Arial"/>
                <w:sz w:val="20"/>
              </w:rPr>
              <w:t>B.2.1</w:t>
              <w:tab/>
              <w:t xml:space="preserve">Organisme :      </w:t>
              <w:br/>
              <w:t>B.2.2</w:t>
              <w:tab/>
              <w:t xml:space="preserve">Nom de la personne à contacter :    </w:t>
              <w:br/>
              <w:t>B.2.3</w:t>
              <w:tab/>
              <w:t xml:space="preserve">Adresse :      </w:t>
              <w:br/>
              <w:t>B.2.4</w:t>
              <w:tab/>
              <w:t xml:space="preserve">Numéro de téléphone :  </w:t>
              <w:br/>
              <w:t>B.2.5</w:t>
              <w:tab/>
              <w:t xml:space="preserve">Numéro de télécopie :   </w:t>
              <w:br/>
              <w:t>B.2.6</w:t>
              <w:tab/>
              <w:t xml:space="preserve">Mail :      </w:t>
            </w:r>
          </w:p>
        </w:tc>
      </w:tr>
    </w:tbl>
    <w:p/>
    <w:tbl>
      <w:tblPr>
        <w:tblStyle w:val="TableGrid"/>
        <w:tblW w:type="auto" w:w="0"/>
        <w:tblLook w:firstColumn="1" w:firstRow="1" w:lastColumn="0" w:lastRow="0" w:noHBand="0" w:noVBand="1" w:val="04A0"/>
      </w:tblPr>
      <w:tblGrid>
        <w:gridCol w:w="10200"/>
      </w:tblGrid>
      <w:tr>
        <w:tc>
          <w:tcPr>
            <w:tcW w:type="dxa" w:w="10200"/>
          </w:tcPr>
          <w:p>
            <w:r>
              <w:rPr>
                <w:rFonts w:ascii="Arial" w:hAnsi="Arial"/>
                <w:b/>
                <w:sz w:val="20"/>
              </w:rPr>
              <w:t>B.3 Statut du promoteur</w:t>
            </w:r>
          </w:p>
        </w:tc>
      </w:tr>
      <w:tr>
        <w:tc>
          <w:tcPr>
            <w:tcW w:type="dxa" w:w="10200"/>
          </w:tcPr>
          <w:p>
            <w:r>
              <w:rPr>
                <w:rFonts w:ascii="Arial" w:hAnsi="Arial"/>
                <w:sz w:val="20"/>
              </w:rPr>
              <w:t xml:space="preserve">B.3.1    Privé (commercial)                                                                      </w:t>
              <w:tab/>
              <w:t>□</w:t>
              <w:br/>
              <w:t xml:space="preserve">B.3.2    Institutionnel  (non commercial)                                              </w:t>
              <w:tab/>
              <w:t>□</w:t>
            </w:r>
          </w:p>
        </w:tc>
      </w:tr>
    </w:tbl>
    <w:p>
      <w:pPr>
        <w:pStyle w:val="debut_page"/>
      </w:pPr>
      <w:r>
        <w:br/>
        <w:t>C. IDENTIFICATION DU DEMANDEUR (cocher les cases appropriées)</w:t>
        <w:br/>
      </w:r>
    </w:p>
    <w:tbl>
      <w:tblPr>
        <w:tblStyle w:val="TableGrid"/>
        <w:tblW w:type="auto" w:w="0"/>
        <w:tblLook w:firstColumn="1" w:firstRow="1" w:lastColumn="0" w:lastRow="0" w:noHBand="0" w:noVBand="1" w:val="04A0"/>
      </w:tblPr>
      <w:tblGrid>
        <w:gridCol w:w="10200"/>
      </w:tblGrid>
      <w:tr>
        <w:tc>
          <w:tcPr>
            <w:tcW w:type="dxa" w:w="10200"/>
          </w:tcPr>
          <w:p>
            <w:r>
              <w:rPr>
                <w:rFonts w:ascii="Arial" w:hAnsi="Arial"/>
                <w:b/>
                <w:sz w:val="20"/>
              </w:rPr>
              <w:t>C.1</w:t>
              <w:tab/>
              <w:t>Demande auprès de l’ANSM</w:t>
              <w:tab/>
              <w:t xml:space="preserve">                                                                      □</w:t>
            </w:r>
          </w:p>
        </w:tc>
      </w:tr>
      <w:tr>
        <w:tc>
          <w:tcPr>
            <w:tcW w:type="dxa" w:w="10200"/>
          </w:tcPr>
          <w:p>
            <w:r>
              <w:rPr>
                <w:rFonts w:ascii="Arial" w:hAnsi="Arial"/>
                <w:sz w:val="20"/>
              </w:rPr>
              <w:t>C.1.1       Promoteur                                                                                                                   □</w:t>
              <w:br/>
              <w:t>C.1.2       Représentant légal du promoteur                                                                               □</w:t>
              <w:br/>
              <w:t>C.1.3</w:t>
              <w:tab/>
              <w:t>Personne ou organisme délégué par le promoteur pour soumettre la demande</w:t>
              <w:tab/>
              <w:t xml:space="preserve">     □</w:t>
              <w:br/>
              <w:t xml:space="preserve">C.1.4 </w:t>
              <w:tab/>
              <w:t>Préciser ci-après les informations relatives au demandeur, même si elles figurent ailleurs dans le formulaire : Si promoteur, partie B1, si représentant légal du promoteur, partie B2</w:t>
              <w:br/>
              <w:t xml:space="preserve">C.1.4.1 </w:t>
              <w:tab/>
              <w:t xml:space="preserve">Organisme :      </w:t>
              <w:br/>
              <w:t xml:space="preserve">C.1.4.2 </w:t>
              <w:tab/>
              <w:t xml:space="preserve">Nom de la personne à contacter :      </w:t>
              <w:br/>
              <w:t xml:space="preserve">C.1.4.3 </w:t>
              <w:tab/>
              <w:t xml:space="preserve">Adresse :      </w:t>
              <w:br/>
              <w:t xml:space="preserve">C.1.4.4 </w:t>
              <w:tab/>
              <w:t xml:space="preserve">Numéro de téléphone :      </w:t>
              <w:br/>
              <w:t xml:space="preserve">C.1.4.5 </w:t>
              <w:tab/>
              <w:t xml:space="preserve">Numéro de télécopie :      </w:t>
              <w:br/>
              <w:t>C.1.4.6</w:t>
              <w:tab/>
              <w:t xml:space="preserve">Mail :      </w:t>
              <w:br/>
              <w:t>C.1.5 Demande d'envoi d'une copie des données du formulaire sous format xml :</w:t>
              <w:br/>
              <w:t>C.1.5.1 Souhaitez-vous recevoir une copie du fichier xml des données du formulaire sauvegardées sur la base EudraCT ?</w:t>
              <w:tab/>
              <w:t xml:space="preserve">□ oui    □ non </w:t>
              <w:br/>
              <w:t xml:space="preserve">C.1.5.1.1 Si oui, indiquer les adresses mél auxquelles cette copie doit être adressée (5 adresses maximum) :      </w:t>
              <w:br/>
              <w:t>C.1.5.1.2 Souhaitez-vous que cet envoi soit sécurisé  ?</w:t>
              <w:tab/>
              <w:t>□ oui    □ non</w:t>
              <w:br/>
              <w:t>Si non à la question C.1.5.1.2, le fichier xml vous sera transmis par courrier électronique non sécurisé.</w:t>
            </w:r>
          </w:p>
        </w:tc>
      </w:tr>
    </w:tbl>
    <w:p/>
    <w:tbl>
      <w:tblPr>
        <w:tblStyle w:val="TableGrid"/>
        <w:tblW w:type="auto" w:w="0"/>
        <w:tblLook w:firstColumn="1" w:firstRow="1" w:lastColumn="0" w:lastRow="0" w:noHBand="0" w:noVBand="1" w:val="04A0"/>
      </w:tblPr>
      <w:tblGrid>
        <w:gridCol w:w="10200"/>
      </w:tblGrid>
      <w:tr>
        <w:tc>
          <w:tcPr>
            <w:tcW w:type="dxa" w:w="10200"/>
          </w:tcPr>
          <w:p>
            <w:r>
              <w:rPr>
                <w:rFonts w:ascii="Arial" w:hAnsi="Arial"/>
                <w:b/>
                <w:sz w:val="20"/>
              </w:rPr>
              <w:t>C.2</w:t>
              <w:tab/>
              <w:t>DEMANDE AUPRÈS DU CPP                                                                                      □</w:t>
            </w:r>
          </w:p>
        </w:tc>
      </w:tr>
      <w:tr>
        <w:tc>
          <w:tcPr>
            <w:tcW w:type="dxa" w:w="10200"/>
          </w:tcPr>
          <w:p>
            <w:r>
              <w:rPr>
                <w:rFonts w:ascii="Arial" w:hAnsi="Arial"/>
                <w:sz w:val="20"/>
              </w:rPr>
              <w:t>C.2.1       Promoteur                                                                                                                   □</w:t>
              <w:br/>
              <w:t>C.2.2       Représentant légal du promoteur                                                                               □</w:t>
              <w:br/>
              <w:t>C.2.3</w:t>
              <w:tab/>
              <w:t>Personne ou organisme délégué par le promoteur pour soumettre la demande</w:t>
              <w:tab/>
              <w:t xml:space="preserve">     □</w:t>
              <w:br/>
              <w:t>C.2.4 Investigateur chargé de soumettre la demande, si applicable  :</w:t>
              <w:br/>
              <w:t>•</w:t>
              <w:tab/>
              <w:t>Investigateur coordonnateur (en cas d'essai multicentrique)</w:t>
              <w:tab/>
              <w:t xml:space="preserve">           □</w:t>
              <w:br/>
              <w:t>•</w:t>
              <w:tab/>
              <w:t>Investigateur principal (en cas d'essai monocentrique)</w:t>
              <w:tab/>
              <w:t xml:space="preserve">               □</w:t>
              <w:br/>
              <w:t xml:space="preserve">C.2.5 </w:t>
              <w:tab/>
              <w:t>Préciser ci-après les informations relatives au demandeur, même si elles figurent ailleurs dans le formulaire : Si promoteur, partie B1, si représentant légal du promoteur, partie B2</w:t>
              <w:br/>
              <w:t>C.2.5.1</w:t>
              <w:tab/>
              <w:t xml:space="preserve">Organisme :      </w:t>
              <w:br/>
              <w:t>C.2.5.2</w:t>
              <w:tab/>
              <w:t xml:space="preserve">Nom de la personne à contacter :      </w:t>
              <w:br/>
              <w:t>C.2.5.3</w:t>
              <w:tab/>
              <w:t xml:space="preserve">Adresse :      </w:t>
              <w:br/>
              <w:t>C.2.5.4</w:t>
              <w:tab/>
              <w:t xml:space="preserve">Numéro de téléphone :      </w:t>
              <w:br/>
              <w:t>C.2.5.5</w:t>
              <w:tab/>
              <w:t xml:space="preserve">Numéro de télécopie : </w:t>
              <w:br/>
              <w:t>C.2.5.6</w:t>
              <w:tab/>
              <w:t xml:space="preserve">Mél :      </w:t>
            </w:r>
          </w:p>
        </w:tc>
      </w:tr>
    </w:tbl>
    <w:p>
      <w:pPr>
        <w:pStyle w:val="debut_page"/>
      </w:pPr>
      <w:r>
        <w:br/>
        <w:t>D. DONNEES RELATIVES A CHAQUE MEDICAMENT EXPERIMENTAL</w:t>
      </w:r>
    </w:p>
    <w:p>
      <w:r>
        <w:rPr>
          <w:rFonts w:ascii="Arial" w:hAnsi="Arial"/>
          <w:sz w:val="20"/>
        </w:rPr>
        <w:t>Les informations concernant chaque 'produit vrac' [c’est-à-dire avant toute opération pharmaceutique spécifique à l’essai (mise en insu, conditionnement et étiquetage)], doivent être indiquées dans cette section, pour chaque médicament expérimental (ME) étudié, y compris pour chaque médicament utilisé comme comparateur et pour chaque placebo, le cas échéant. Si l’essai clinique porte sur plusieurs ME, répéter cette section, en attribuant à chaque ME un numéro d’ordre à l'item D.1.1. Si le médicament est une association, les informations doivent être données pour chaque substance active concernée.</w:t>
        <w:br/>
      </w:r>
    </w:p>
    <w:tbl>
      <w:tblPr>
        <w:tblStyle w:val="TableGrid"/>
        <w:tblW w:type="auto" w:w="0"/>
        <w:tblLook w:firstColumn="1" w:firstRow="1" w:lastColumn="0" w:lastRow="0" w:noHBand="0" w:noVBand="1" w:val="04A0"/>
      </w:tblPr>
      <w:tblGrid>
        <w:gridCol w:w="10200"/>
      </w:tblGrid>
      <w:tr>
        <w:tc>
          <w:tcPr>
            <w:tcW w:type="dxa" w:w="10200"/>
            <w:vMerge w:val="restart"/>
          </w:tcPr>
          <w:p>
            <w:r>
              <w:rPr>
                <w:rFonts w:ascii="Arial" w:hAnsi="Arial"/>
                <w:b/>
                <w:sz w:val="20"/>
              </w:rPr>
              <w:t>D.1</w:t>
              <w:tab/>
              <w:t xml:space="preserve"> IDENTIFICATION DU PRODUIT SUR LEQUEL PORTE LA RECHERCHE </w:t>
            </w:r>
          </w:p>
          <w:p>
            <w:r>
              <w:rPr>
                <w:rFonts w:ascii="Arial" w:hAnsi="Arial"/>
                <w:sz w:val="20"/>
              </w:rPr>
              <w:t>Indiquer ci-dessous quel ME est décrit dans cette section D. Le cas échéant, répéter cette section autant de fois qu'il y a de ME utilisé dans l’essai (numéroter chaque ME de 1 à n)</w:t>
            </w:r>
          </w:p>
        </w:tc>
      </w:tr>
      <w:tr>
        <w:tc>
          <w:tcPr>
            <w:tcW w:type="dxa" w:w="10200"/>
            <w:vMerge/>
          </w:tcPr>
          <w:p/>
        </w:tc>
      </w:tr>
      <w:tr>
        <w:tc>
          <w:tcPr>
            <w:tcW w:type="dxa" w:w="10200"/>
            <w:vMerge w:val="restart"/>
          </w:tcPr>
          <w:p>
            <w:r>
              <w:rPr>
                <w:rFonts w:ascii="Arial" w:hAnsi="Arial"/>
                <w:b/>
                <w:sz w:val="20"/>
              </w:rPr>
              <w:t>D.1.1         Cette section concerne le ME numéro :</w:t>
              <w:tab/>
              <w:t xml:space="preserve">     </w:t>
              <w:br/>
              <w:t xml:space="preserve">D.1.2         ME étudié                                                                       </w:t>
              <w:tab/>
              <w:t>□</w:t>
              <w:br/>
              <w:t xml:space="preserve">D.1.3         ME utilisé comme comparateur                                   </w:t>
              <w:tab/>
              <w:t>□</w:t>
            </w:r>
          </w:p>
          <w:p>
            <w:r>
              <w:rPr>
                <w:rFonts w:ascii="Arial" w:hAnsi="Arial"/>
                <w:sz w:val="20"/>
              </w:rPr>
              <w:t>Pour le placebo, aller directement en section D.7</w:t>
            </w:r>
          </w:p>
        </w:tc>
      </w:tr>
      <w:tr>
        <w:tc>
          <w:tcPr>
            <w:tcW w:type="dxa" w:w="10200"/>
            <w:vMerge/>
          </w:tcPr>
          <w:p/>
        </w:tc>
      </w:tr>
    </w:tbl>
    <w:p/>
    <w:tbl>
      <w:tblPr>
        <w:tblStyle w:val="TableGrid"/>
        <w:tblW w:type="auto" w:w="0"/>
        <w:tblLook w:firstColumn="1" w:firstRow="1" w:lastColumn="0" w:lastRow="0" w:noHBand="0" w:noVBand="1" w:val="04A0"/>
      </w:tblPr>
      <w:tblGrid>
        <w:gridCol w:w="1700"/>
        <w:gridCol w:w="1700"/>
        <w:gridCol w:w="1700"/>
        <w:gridCol w:w="1700"/>
        <w:gridCol w:w="1700"/>
        <w:gridCol w:w="1700"/>
      </w:tblGrid>
      <w:tr>
        <w:tc>
          <w:tcPr>
            <w:tcW w:type="dxa" w:w="10200"/>
            <w:gridSpan w:val="6"/>
            <w:vMerge w:val="restart"/>
          </w:tcPr>
          <w:p>
            <w:r>
              <w:rPr>
                <w:rFonts w:ascii="Arial" w:hAnsi="Arial"/>
                <w:b/>
                <w:sz w:val="20"/>
              </w:rPr>
              <w:t>D.2</w:t>
              <w:tab/>
              <w:t xml:space="preserve">   STATUT DU PRODUIT SUR LEQUEL PORTE LA RECHERCHE </w:t>
            </w:r>
          </w:p>
          <w:p>
            <w:r>
              <w:rPr>
                <w:rFonts w:ascii="Arial" w:hAnsi="Arial"/>
                <w:sz w:val="20"/>
              </w:rPr>
              <w:t>Si le ME dispose d'une AMM en France, mais que le nom de la spécialité et le titulaire de l’AMM ne sont pas déterminés dans le protocole de l'essai, aller à la section D.2.2.</w:t>
            </w:r>
          </w:p>
          <w:p>
            <w:r>
              <w:rPr>
                <w:rFonts w:ascii="Arial" w:hAnsi="Arial"/>
                <w:b/>
                <w:sz w:val="20"/>
              </w:rPr>
              <w:t xml:space="preserve"> </w:t>
            </w:r>
          </w:p>
        </w:tc>
      </w:tr>
      <w:tr>
        <w:tc>
          <w:tcPr>
            <w:tcW w:type="dxa" w:w="10200"/>
            <w:gridSpan w:val="6"/>
            <w:vMerge/>
          </w:tcPr>
          <w:p/>
        </w:tc>
      </w:tr>
      <w:tr>
        <w:tc>
          <w:tcPr>
            <w:tcW w:type="dxa" w:w="8500"/>
            <w:gridSpan w:val="5"/>
            <w:vMerge w:val="restart"/>
          </w:tcPr>
          <w:p>
            <w:pPr>
              <w:jc w:val="center"/>
            </w:pPr>
            <w:r>
              <w:rPr>
                <w:rFonts w:ascii="Arial" w:hAnsi="Arial"/>
                <w:sz w:val="20"/>
              </w:rPr>
              <w:t>D.2.1</w:t>
              <w:tab/>
              <w:t xml:space="preserve">   Le produit utilisé dans la recherche dispose-t-il d'une autorisation en France ou est-il enregistré en France  ?</w:t>
            </w:r>
          </w:p>
          <w:p>
            <w:r>
              <w:rPr>
                <w:rFonts w:ascii="Arial" w:hAnsi="Arial"/>
                <w:sz w:val="20"/>
              </w:rPr>
              <w:t>D.2.1.1</w:t>
              <w:tab/>
              <w:t xml:space="preserve">   Si oui en D.2.1, préciser pour le produit utilisé dans la recherche :</w:t>
            </w:r>
          </w:p>
          <w:p>
            <w:r>
              <w:rPr>
                <w:rFonts w:ascii="Arial" w:hAnsi="Arial"/>
                <w:sz w:val="20"/>
              </w:rPr>
              <w:t xml:space="preserve">D.2.1.1.1    Nom du produit autorisé ou enregistré ou nom commercial, le cas échéant :      </w:t>
            </w:r>
          </w:p>
          <w:p>
            <w:r>
              <w:rPr>
                <w:rFonts w:ascii="Arial" w:hAnsi="Arial"/>
                <w:sz w:val="20"/>
              </w:rPr>
              <w:t xml:space="preserve">D.2.1.1.2    Nom du titulaire de l’autorisation :      </w:t>
            </w:r>
          </w:p>
          <w:p>
            <w:r>
              <w:rPr>
                <w:rFonts w:ascii="Arial" w:hAnsi="Arial"/>
                <w:sz w:val="20"/>
              </w:rPr>
              <w:t xml:space="preserve">D.2.1.1.3    Numéro d’autorisation ou d’enregistrement :      </w:t>
            </w:r>
          </w:p>
          <w:p>
            <w:pPr>
              <w:jc w:val="center"/>
            </w:pPr>
            <w:r>
              <w:rPr>
                <w:rFonts w:ascii="Arial" w:hAnsi="Arial"/>
                <w:sz w:val="20"/>
              </w:rPr>
              <w:t xml:space="preserve">D.2.1.1.4    Le produit sur lequel porte la recherche est-il modifié par rapport à son autorisation ? </w:t>
            </w:r>
          </w:p>
          <w:p>
            <w:r>
              <w:rPr>
                <w:rFonts w:ascii="Arial" w:hAnsi="Arial"/>
                <w:sz w:val="20"/>
              </w:rPr>
              <w:t xml:space="preserve">D.2.1.1.4.1 Si oui, veuillez préciser :      </w:t>
            </w:r>
          </w:p>
          <w:p>
            <w:r>
              <w:rPr>
                <w:rFonts w:ascii="Arial" w:hAnsi="Arial"/>
                <w:sz w:val="20"/>
              </w:rPr>
              <w:t>D.2.1.2       Le produit dispose-t-il d’une autorisation ou d’un enregistrement dans un autre pays ?</w:t>
            </w:r>
          </w:p>
          <w:p>
            <w:pPr>
              <w:jc w:val="center"/>
            </w:pPr>
            <w:r>
              <w:rPr>
                <w:rFonts w:ascii="Arial" w:hAnsi="Arial"/>
                <w:sz w:val="20"/>
              </w:rPr>
              <w:t xml:space="preserve">D.2.1.2.1    Si oui, veuillez préciser le pays et le nom de l’autorité qui a autorisé le produit :      </w:t>
            </w:r>
          </w:p>
        </w:tc>
        <w:tc>
          <w:tcPr>
            <w:tcW w:type="dxa" w:w="1700"/>
            <w:vMerge w:val="restart"/>
          </w:tcPr>
          <w:p>
            <w:r>
              <w:rPr>
                <w:rFonts w:ascii="Arial" w:hAnsi="Arial"/>
                <w:sz w:val="20"/>
              </w:rPr>
              <w:t>□ oui  □ non</w:t>
            </w:r>
          </w:p>
          <w:p>
            <w:r>
              <w:rPr>
                <w:rFonts w:ascii="Arial" w:hAnsi="Arial"/>
                <w:sz w:val="20"/>
              </w:rPr>
              <w:t xml:space="preserve"> </w:t>
            </w:r>
          </w:p>
          <w:p>
            <w:r>
              <w:rPr>
                <w:rFonts w:ascii="Arial" w:hAnsi="Arial"/>
                <w:sz w:val="20"/>
              </w:rPr>
              <w:t xml:space="preserve"> </w:t>
            </w:r>
          </w:p>
          <w:p>
            <w:r>
              <w:rPr>
                <w:rFonts w:ascii="Arial" w:hAnsi="Arial"/>
                <w:sz w:val="20"/>
              </w:rPr>
              <w:t xml:space="preserve"> </w:t>
            </w:r>
          </w:p>
          <w:p>
            <w:r>
              <w:rPr>
                <w:rFonts w:ascii="Arial" w:hAnsi="Arial"/>
                <w:sz w:val="20"/>
              </w:rPr>
              <w:t xml:space="preserve"> </w:t>
            </w:r>
          </w:p>
          <w:p>
            <w:r>
              <w:rPr>
                <w:rFonts w:ascii="Arial" w:hAnsi="Arial"/>
                <w:sz w:val="20"/>
              </w:rPr>
              <w:t>□ oui  □ non</w:t>
            </w:r>
          </w:p>
          <w:p>
            <w:r>
              <w:rPr>
                <w:rFonts w:ascii="Arial" w:hAnsi="Arial"/>
                <w:sz w:val="20"/>
              </w:rPr>
              <w:t xml:space="preserve"> </w:t>
            </w:r>
          </w:p>
          <w:p>
            <w:r>
              <w:rPr>
                <w:rFonts w:ascii="Arial" w:hAnsi="Arial"/>
                <w:sz w:val="20"/>
              </w:rPr>
              <w:t xml:space="preserve"> </w:t>
            </w:r>
          </w:p>
          <w:p>
            <w:r>
              <w:rPr>
                <w:rFonts w:ascii="Arial" w:hAnsi="Arial"/>
                <w:sz w:val="20"/>
              </w:rPr>
              <w:t>□ oui  □ non</w:t>
            </w:r>
          </w:p>
        </w:tc>
      </w:tr>
      <w:tr>
        <w:tc>
          <w:tcPr>
            <w:tcW w:type="dxa" w:w="8500"/>
            <w:gridSpan w:val="5"/>
            <w:vMerge/>
          </w:tcPr>
          <w:p/>
        </w:tc>
        <w:tc>
          <w:tcPr>
            <w:tcW w:type="dxa" w:w="1700"/>
            <w:vMerge/>
          </w:tcPr>
          <w:p/>
        </w:tc>
      </w:tr>
      <w:tr>
        <w:tc>
          <w:tcPr>
            <w:tcW w:type="dxa" w:w="8500"/>
            <w:gridSpan w:val="5"/>
            <w:vMerge/>
          </w:tcPr>
          <w:p/>
        </w:tc>
        <w:tc>
          <w:tcPr>
            <w:tcW w:type="dxa" w:w="1700"/>
            <w:vMerge/>
          </w:tcPr>
          <w:p/>
        </w:tc>
      </w:tr>
      <w:tr>
        <w:tc>
          <w:tcPr>
            <w:tcW w:type="dxa" w:w="8500"/>
            <w:gridSpan w:val="5"/>
            <w:vMerge/>
          </w:tcPr>
          <w:p/>
        </w:tc>
        <w:tc>
          <w:tcPr>
            <w:tcW w:type="dxa" w:w="1700"/>
            <w:vMerge/>
          </w:tcPr>
          <w:p/>
        </w:tc>
      </w:tr>
      <w:tr>
        <w:tc>
          <w:tcPr>
            <w:tcW w:type="dxa" w:w="8500"/>
            <w:gridSpan w:val="5"/>
            <w:vMerge/>
          </w:tcPr>
          <w:p/>
        </w:tc>
        <w:tc>
          <w:tcPr>
            <w:tcW w:type="dxa" w:w="1700"/>
            <w:vMerge/>
          </w:tcPr>
          <w:p/>
        </w:tc>
      </w:tr>
      <w:tr>
        <w:tc>
          <w:tcPr>
            <w:tcW w:type="dxa" w:w="8500"/>
            <w:gridSpan w:val="5"/>
            <w:vMerge/>
          </w:tcPr>
          <w:p/>
        </w:tc>
        <w:tc>
          <w:tcPr>
            <w:tcW w:type="dxa" w:w="1700"/>
            <w:vMerge/>
          </w:tcPr>
          <w:p/>
        </w:tc>
      </w:tr>
      <w:tr>
        <w:tc>
          <w:tcPr>
            <w:tcW w:type="dxa" w:w="8500"/>
            <w:gridSpan w:val="5"/>
            <w:vMerge/>
          </w:tcPr>
          <w:p/>
        </w:tc>
        <w:tc>
          <w:tcPr>
            <w:tcW w:type="dxa" w:w="1700"/>
            <w:vMerge/>
          </w:tcPr>
          <w:p/>
        </w:tc>
      </w:tr>
      <w:tr>
        <w:tc>
          <w:tcPr>
            <w:tcW w:type="dxa" w:w="8500"/>
            <w:gridSpan w:val="5"/>
            <w:vMerge/>
          </w:tcPr>
          <w:p/>
        </w:tc>
        <w:tc>
          <w:tcPr>
            <w:tcW w:type="dxa" w:w="1700"/>
            <w:vMerge/>
          </w:tcPr>
          <w:p/>
        </w:tc>
      </w:tr>
      <w:tr>
        <w:tc>
          <w:tcPr>
            <w:tcW w:type="dxa" w:w="8500"/>
            <w:gridSpan w:val="5"/>
            <w:vMerge/>
          </w:tcPr>
          <w:p/>
        </w:tc>
        <w:tc>
          <w:tcPr>
            <w:tcW w:type="dxa" w:w="1700"/>
            <w:vMerge/>
          </w:tcPr>
          <w:p/>
        </w:tc>
      </w:tr>
    </w:tbl>
    <w:p/>
    <w:tbl>
      <w:tblPr>
        <w:tblStyle w:val="TableGrid"/>
        <w:tblW w:type="auto" w:w="0"/>
        <w:tblLook w:firstColumn="1" w:firstRow="1" w:lastColumn="0" w:lastRow="0" w:noHBand="0" w:noVBand="1" w:val="04A0"/>
      </w:tblPr>
      <w:tblGrid>
        <w:gridCol w:w="1700"/>
        <w:gridCol w:w="1700"/>
        <w:gridCol w:w="1700"/>
        <w:gridCol w:w="1700"/>
        <w:gridCol w:w="1700"/>
        <w:gridCol w:w="1700"/>
      </w:tblGrid>
      <w:tr>
        <w:tc>
          <w:tcPr>
            <w:tcW w:type="dxa" w:w="10200"/>
            <w:gridSpan w:val="6"/>
          </w:tcPr>
          <w:p>
            <w:r>
              <w:rPr>
                <w:rFonts w:ascii="Arial" w:hAnsi="Arial"/>
                <w:b/>
                <w:sz w:val="20"/>
              </w:rPr>
              <w:t>D.2.2</w:t>
              <w:tab/>
              <w:t>Cas où le ME utilisé dans l’essai clinique dispose d'une AMM en France, mais le protocole autorise l’utilisation de toute spécialité pour le ME, sous réserve qu’elle dispose d'une AMM en France, et il n’est donc pas possible d’identifier précisément le/les ME avant le début de l’essai</w:t>
            </w:r>
          </w:p>
          <w:p>
            <w:r>
              <w:rPr>
                <w:rFonts w:ascii="Arial" w:hAnsi="Arial"/>
                <w:sz w:val="20"/>
              </w:rPr>
              <w:t xml:space="preserve"> </w:t>
            </w:r>
          </w:p>
        </w:tc>
      </w:tr>
      <w:tr>
        <w:tc>
          <w:tcPr>
            <w:tcW w:type="dxa" w:w="1700"/>
          </w:tcPr>
          <w:p>
            <w:pPr>
              <w:jc w:val="center"/>
            </w:pPr>
            <w:r>
              <w:rPr>
                <w:rFonts w:ascii="Arial" w:hAnsi="Arial"/>
                <w:sz w:val="20"/>
              </w:rPr>
              <w:t>D.2.2.1      Dans le protocole, le traitement est-il défini uniquement par la substance active ?</w:t>
              <w:br/>
              <w:t>D.2.2.1.1</w:t>
              <w:tab/>
              <w:t>Si oui, indiquer le nom de la substance active en D.3.8 ou D.3.9</w:t>
            </w:r>
          </w:p>
        </w:tc>
        <w:tc>
          <w:tcPr>
            <w:tcW w:type="dxa" w:w="1700"/>
          </w:tcPr>
          <w:p/>
        </w:tc>
        <w:tc>
          <w:tcPr>
            <w:tcW w:type="dxa" w:w="1700"/>
          </w:tcPr>
          <w:p/>
        </w:tc>
        <w:tc>
          <w:tcPr>
            <w:tcW w:type="dxa" w:w="1700"/>
          </w:tcPr>
          <w:p/>
        </w:tc>
        <w:tc>
          <w:tcPr>
            <w:tcW w:type="dxa" w:w="1700"/>
          </w:tcPr>
          <w:p/>
        </w:tc>
        <w:tc>
          <w:tcPr>
            <w:tcW w:type="dxa" w:w="1700"/>
          </w:tcPr>
          <w:p>
            <w:r>
              <w:rPr>
                <w:rFonts w:ascii="Arial" w:hAnsi="Arial"/>
                <w:sz w:val="20"/>
              </w:rPr>
              <w:t>□ oui  □ non</w:t>
            </w:r>
          </w:p>
        </w:tc>
      </w:tr>
      <w:tr>
        <w:tc>
          <w:tcPr>
            <w:tcW w:type="dxa" w:w="1700"/>
          </w:tcPr>
          <w:p>
            <w:pPr>
              <w:jc w:val="center"/>
            </w:pPr>
            <w:r>
              <w:rPr>
                <w:rFonts w:ascii="Arial" w:hAnsi="Arial"/>
                <w:sz w:val="20"/>
              </w:rPr>
              <w:t>D.2.2.2      Dans le protocole, les schémas de traitement permettent-ils différentes combinaisons de médicaments commercialisés, utilisés selon les pratiques cliniques locales dans certains ou dans tous les lieux de recherche en France ?</w:t>
              <w:br/>
              <w:t>D.2.2.2.1</w:t>
              <w:tab/>
              <w:t>Si oui, indiquer le nom de la substance active en D.3.8 ou D.3.9</w:t>
            </w:r>
          </w:p>
        </w:tc>
        <w:tc>
          <w:tcPr>
            <w:tcW w:type="dxa" w:w="1700"/>
          </w:tcPr>
          <w:p/>
        </w:tc>
        <w:tc>
          <w:tcPr>
            <w:tcW w:type="dxa" w:w="1700"/>
          </w:tcPr>
          <w:p/>
        </w:tc>
        <w:tc>
          <w:tcPr>
            <w:tcW w:type="dxa" w:w="1700"/>
          </w:tcPr>
          <w:p/>
        </w:tc>
        <w:tc>
          <w:tcPr>
            <w:tcW w:type="dxa" w:w="1700"/>
          </w:tcPr>
          <w:p/>
        </w:tc>
        <w:tc>
          <w:tcPr>
            <w:tcW w:type="dxa" w:w="1700"/>
          </w:tcPr>
          <w:p>
            <w:r>
              <w:rPr>
                <w:rFonts w:ascii="Arial" w:hAnsi="Arial"/>
                <w:sz w:val="20"/>
              </w:rPr>
              <w:t>□ oui  □ non</w:t>
            </w:r>
          </w:p>
        </w:tc>
      </w:tr>
      <w:tr>
        <w:tc>
          <w:tcPr>
            <w:tcW w:type="dxa" w:w="1700"/>
          </w:tcPr>
          <w:p>
            <w:pPr>
              <w:jc w:val="center"/>
            </w:pPr>
            <w:r>
              <w:rPr>
                <w:rFonts w:ascii="Arial" w:hAnsi="Arial"/>
                <w:sz w:val="20"/>
              </w:rPr>
              <w:t>D.2.2.3      Les produits à administrer en tant que ME sont-ils définis comme appartenant à un groupe ATC ?</w:t>
              <w:br/>
              <w:t>D.2.2.3.1</w:t>
              <w:tab/>
              <w:t>Si oui, indiquer ce groupe ATC dans le champ des codes ATC (niveau 3 ou plus jusqu’au niveau pouvant être défini) de la section D.3.3</w:t>
            </w:r>
          </w:p>
        </w:tc>
        <w:tc>
          <w:tcPr>
            <w:tcW w:type="dxa" w:w="1700"/>
          </w:tcPr>
          <w:p/>
        </w:tc>
        <w:tc>
          <w:tcPr>
            <w:tcW w:type="dxa" w:w="1700"/>
          </w:tcPr>
          <w:p/>
        </w:tc>
        <w:tc>
          <w:tcPr>
            <w:tcW w:type="dxa" w:w="1700"/>
          </w:tcPr>
          <w:p/>
        </w:tc>
        <w:tc>
          <w:tcPr>
            <w:tcW w:type="dxa" w:w="1700"/>
          </w:tcPr>
          <w:p/>
        </w:tc>
        <w:tc>
          <w:tcPr>
            <w:tcW w:type="dxa" w:w="1700"/>
          </w:tcPr>
          <w:p>
            <w:r>
              <w:rPr>
                <w:rFonts w:ascii="Arial" w:hAnsi="Arial"/>
                <w:sz w:val="20"/>
              </w:rPr>
              <w:t>□ oui  □ non</w:t>
            </w:r>
          </w:p>
        </w:tc>
      </w:tr>
      <w:tr>
        <w:tc>
          <w:tcPr>
            <w:tcW w:type="dxa" w:w="1700"/>
          </w:tcPr>
          <w:p>
            <w:pPr>
              <w:jc w:val="center"/>
            </w:pPr>
            <w:r>
              <w:rPr>
                <w:rFonts w:ascii="Arial" w:hAnsi="Arial"/>
                <w:sz w:val="20"/>
              </w:rPr>
              <w:t>D.2.2.4      Autre :</w:t>
              <w:br/>
              <w:t>D.2.2.4.1</w:t>
              <w:tab/>
              <w:t xml:space="preserve">Si oui, veuillez préciser :      </w:t>
            </w:r>
          </w:p>
        </w:tc>
        <w:tc>
          <w:tcPr>
            <w:tcW w:type="dxa" w:w="1700"/>
          </w:tcPr>
          <w:p/>
        </w:tc>
        <w:tc>
          <w:tcPr>
            <w:tcW w:type="dxa" w:w="1700"/>
          </w:tcPr>
          <w:p>
            <w:r>
              <w:rPr>
                <w:rFonts w:ascii="Arial" w:hAnsi="Arial"/>
                <w:sz w:val="20"/>
              </w:rPr>
              <w:t>□ oui  □ non</w:t>
            </w:r>
          </w:p>
        </w:tc>
        <w:tc>
          <w:tcPr>
            <w:tcW w:type="dxa" w:w="1700"/>
          </w:tcPr>
          <w:p/>
        </w:tc>
        <w:tc>
          <w:tcPr>
            <w:tcW w:type="dxa" w:w="1700"/>
          </w:tcPr>
          <w:p/>
        </w:tc>
        <w:tc>
          <w:tcPr>
            <w:tcW w:type="dxa" w:w="1700"/>
          </w:tcPr>
          <w:p/>
        </w:tc>
      </w:tr>
    </w:tbl>
    <w:p/>
    <w:tbl>
      <w:tblPr>
        <w:tblStyle w:val="TableGrid"/>
        <w:tblW w:type="auto" w:w="0"/>
        <w:tblLook w:firstColumn="1" w:firstRow="1" w:lastColumn="0" w:lastRow="0" w:noHBand="0" w:noVBand="1" w:val="04A0"/>
      </w:tblPr>
      <w:tblGrid>
        <w:gridCol w:w="1700"/>
        <w:gridCol w:w="1700"/>
        <w:gridCol w:w="1700"/>
        <w:gridCol w:w="1700"/>
        <w:gridCol w:w="1700"/>
        <w:gridCol w:w="1700"/>
      </w:tblGrid>
      <w:tr>
        <w:tc>
          <w:tcPr>
            <w:tcW w:type="dxa" w:w="8500"/>
            <w:gridSpan w:val="5"/>
            <w:vMerge w:val="restart"/>
          </w:tcPr>
          <w:p>
            <w:r>
              <w:rPr>
                <w:rFonts w:ascii="Arial" w:hAnsi="Arial"/>
                <w:b/>
                <w:sz w:val="20"/>
              </w:rPr>
              <w:t>D.2.3</w:t>
              <w:tab/>
              <w:t>Dossier du médicament expérimental soumis (DME)</w:t>
            </w:r>
          </w:p>
          <w:p>
            <w:r>
              <w:rPr>
                <w:rFonts w:ascii="Arial" w:hAnsi="Arial"/>
                <w:sz w:val="20"/>
              </w:rPr>
              <w:t>D.2.3.1</w:t>
              <w:tab/>
              <w:t>DME complet</w:t>
            </w:r>
          </w:p>
          <w:p>
            <w:r>
              <w:rPr>
                <w:rFonts w:ascii="Arial" w:hAnsi="Arial"/>
                <w:sz w:val="20"/>
              </w:rPr>
              <w:t>D.2.3.2</w:t>
              <w:tab/>
              <w:t>DME simplifié</w:t>
            </w:r>
          </w:p>
          <w:p>
            <w:r>
              <w:rPr>
                <w:rFonts w:ascii="Arial" w:hAnsi="Arial"/>
                <w:sz w:val="20"/>
              </w:rPr>
              <w:t>D.2.3.3</w:t>
              <w:tab/>
              <w:t>Résumé des caractéristiques du produit (RCP) uniquement</w:t>
            </w:r>
          </w:p>
        </w:tc>
        <w:tc>
          <w:tcPr>
            <w:tcW w:type="dxa" w:w="1700"/>
            <w:vMerge w:val="restart"/>
          </w:tcPr>
          <w:p>
            <w:pPr>
              <w:jc w:val="center"/>
            </w:pPr>
            <w:r>
              <w:rPr>
                <w:rFonts w:ascii="Arial" w:hAnsi="Arial"/>
                <w:sz w:val="20"/>
              </w:rPr>
              <w:t>□ oui  □ non</w:t>
            </w:r>
          </w:p>
          <w:p>
            <w:pPr>
              <w:jc w:val="center"/>
            </w:pPr>
            <w:r>
              <w:rPr>
                <w:rFonts w:ascii="Arial" w:hAnsi="Arial"/>
                <w:sz w:val="20"/>
              </w:rPr>
              <w:t>□ oui  □ non</w:t>
            </w:r>
          </w:p>
          <w:p>
            <w:pPr>
              <w:jc w:val="center"/>
            </w:pPr>
            <w:r>
              <w:rPr>
                <w:rFonts w:ascii="Arial" w:hAnsi="Arial"/>
                <w:sz w:val="20"/>
              </w:rPr>
              <w:t>□ oui  □ non</w:t>
            </w:r>
          </w:p>
        </w:tc>
      </w:tr>
      <w:tr>
        <w:tc>
          <w:tcPr>
            <w:tcW w:type="dxa" w:w="8500"/>
            <w:gridSpan w:val="5"/>
            <w:vMerge/>
          </w:tcPr>
          <w:p/>
        </w:tc>
        <w:tc>
          <w:tcPr>
            <w:tcW w:type="dxa" w:w="1700"/>
            <w:vMerge/>
          </w:tcPr>
          <w:p/>
        </w:tc>
      </w:tr>
      <w:tr>
        <w:tc>
          <w:tcPr>
            <w:tcW w:type="dxa" w:w="8500"/>
            <w:gridSpan w:val="5"/>
            <w:vMerge/>
          </w:tcPr>
          <w:p/>
        </w:tc>
        <w:tc>
          <w:tcPr>
            <w:tcW w:type="dxa" w:w="1700"/>
            <w:vMerge/>
          </w:tcPr>
          <w:p/>
        </w:tc>
      </w:tr>
      <w:tr>
        <w:tc>
          <w:tcPr>
            <w:tcW w:type="dxa" w:w="8500"/>
            <w:gridSpan w:val="5"/>
            <w:vMerge/>
          </w:tcPr>
          <w:p/>
        </w:tc>
        <w:tc>
          <w:tcPr>
            <w:tcW w:type="dxa" w:w="1700"/>
            <w:vMerge/>
          </w:tcPr>
          <w:p/>
        </w:tc>
      </w:tr>
    </w:tbl>
    <w:p/>
    <w:tbl>
      <w:tblPr>
        <w:tblStyle w:val="TableGrid"/>
        <w:tblW w:type="auto" w:w="0"/>
        <w:tblLook w:firstColumn="1" w:firstRow="1" w:lastColumn="0" w:lastRow="0" w:noHBand="0" w:noVBand="1" w:val="04A0"/>
      </w:tblPr>
      <w:tblGrid>
        <w:gridCol w:w="1700"/>
        <w:gridCol w:w="1700"/>
        <w:gridCol w:w="1700"/>
        <w:gridCol w:w="1700"/>
        <w:gridCol w:w="1700"/>
        <w:gridCol w:w="1700"/>
      </w:tblGrid>
      <w:tr>
        <w:tc>
          <w:tcPr>
            <w:tcW w:type="dxa" w:w="8500"/>
            <w:gridSpan w:val="5"/>
            <w:vMerge w:val="restart"/>
          </w:tcPr>
          <w:p>
            <w:r>
              <w:rPr>
                <w:rFonts w:ascii="Arial" w:hAnsi="Arial"/>
                <w:b/>
                <w:sz w:val="20"/>
              </w:rPr>
              <w:t>D.2.4</w:t>
              <w:tab/>
              <w:t>L’utilisation du ME a-t-elle déjà été autorisée dans le cadre d'un essai clinique précédent conduit par le promoteur dans la Communauté européenne ?</w:t>
            </w:r>
          </w:p>
          <w:p>
            <w:r>
              <w:rPr>
                <w:rFonts w:ascii="Arial" w:hAnsi="Arial"/>
                <w:sz w:val="20"/>
              </w:rPr>
              <w:t>D.2.4.1</w:t>
              <w:tab/>
              <w:t xml:space="preserve">Si oui, préciser dans quel(s) Etat(s) membre(s) :      </w:t>
            </w:r>
          </w:p>
        </w:tc>
        <w:tc>
          <w:tcPr>
            <w:tcW w:type="dxa" w:w="1700"/>
            <w:vMerge w:val="restart"/>
          </w:tcPr>
          <w:p>
            <w:pPr>
              <w:jc w:val="center"/>
            </w:pPr>
            <w:r>
              <w:rPr>
                <w:rFonts w:ascii="Arial" w:hAnsi="Arial"/>
                <w:sz w:val="20"/>
              </w:rPr>
              <w:br/>
              <w:t>□ oui  □ non</w:t>
            </w:r>
          </w:p>
        </w:tc>
      </w:tr>
      <w:tr>
        <w:tc>
          <w:tcPr>
            <w:tcW w:type="dxa" w:w="8500"/>
            <w:gridSpan w:val="5"/>
            <w:vMerge/>
          </w:tcPr>
          <w:p/>
        </w:tc>
        <w:tc>
          <w:tcPr>
            <w:tcW w:type="dxa" w:w="1700"/>
            <w:vMerge/>
          </w:tcPr>
          <w:p/>
        </w:tc>
      </w:tr>
    </w:tbl>
    <w:p/>
    <w:tbl>
      <w:tblPr>
        <w:tblStyle w:val="TableGrid"/>
        <w:tblW w:type="auto" w:w="0"/>
        <w:tblLook w:firstColumn="1" w:firstRow="1" w:lastColumn="0" w:lastRow="0" w:noHBand="0" w:noVBand="1" w:val="04A0"/>
      </w:tblPr>
      <w:tblGrid>
        <w:gridCol w:w="1700"/>
        <w:gridCol w:w="1700"/>
        <w:gridCol w:w="1700"/>
        <w:gridCol w:w="1700"/>
        <w:gridCol w:w="1700"/>
        <w:gridCol w:w="1700"/>
      </w:tblGrid>
      <w:tr>
        <w:tc>
          <w:tcPr>
            <w:tcW w:type="dxa" w:w="8500"/>
            <w:gridSpan w:val="5"/>
            <w:vMerge w:val="restart"/>
          </w:tcPr>
          <w:p>
            <w:r>
              <w:rPr>
                <w:rFonts w:ascii="Arial" w:hAnsi="Arial"/>
                <w:b/>
                <w:sz w:val="20"/>
              </w:rPr>
              <w:t>D.2.5    Le ME est-il désigné, dans l’indication étudiée dans l'essai, comme un médicament orphelin dans la Communauté européenne ?</w:t>
            </w:r>
          </w:p>
          <w:p>
            <w:r>
              <w:rPr>
                <w:rFonts w:ascii="Arial" w:hAnsi="Arial"/>
                <w:sz w:val="20"/>
              </w:rPr>
              <w:t>D.2.5.1</w:t>
              <w:tab/>
              <w:t xml:space="preserve">Si oui, indiquer le numéro de désignation du médicament orphelin  :      </w:t>
            </w:r>
          </w:p>
        </w:tc>
        <w:tc>
          <w:tcPr>
            <w:tcW w:type="dxa" w:w="1700"/>
            <w:vMerge w:val="restart"/>
          </w:tcPr>
          <w:p>
            <w:pPr>
              <w:jc w:val="center"/>
            </w:pPr>
            <w:r>
              <w:rPr>
                <w:rFonts w:ascii="Arial" w:hAnsi="Arial"/>
                <w:sz w:val="20"/>
              </w:rPr>
              <w:br/>
              <w:t>□ oui  □ non</w:t>
            </w:r>
          </w:p>
        </w:tc>
      </w:tr>
      <w:tr>
        <w:tc>
          <w:tcPr>
            <w:tcW w:type="dxa" w:w="8500"/>
            <w:gridSpan w:val="5"/>
            <w:vMerge/>
          </w:tcPr>
          <w:p/>
        </w:tc>
        <w:tc>
          <w:tcPr>
            <w:tcW w:type="dxa" w:w="1700"/>
            <w:vMerge/>
          </w:tcPr>
          <w:p/>
        </w:tc>
      </w:tr>
    </w:tbl>
    <w:p/>
    <w:tbl>
      <w:tblPr>
        <w:tblStyle w:val="TableGrid"/>
        <w:tblW w:type="auto" w:w="0"/>
        <w:tblLook w:firstColumn="1" w:firstRow="1" w:lastColumn="0" w:lastRow="0" w:noHBand="0" w:noVBand="1" w:val="04A0"/>
      </w:tblPr>
      <w:tblGrid>
        <w:gridCol w:w="1700"/>
        <w:gridCol w:w="1700"/>
        <w:gridCol w:w="1700"/>
        <w:gridCol w:w="1700"/>
        <w:gridCol w:w="1700"/>
        <w:gridCol w:w="1700"/>
      </w:tblGrid>
      <w:tr>
        <w:tc>
          <w:tcPr>
            <w:tcW w:type="dxa" w:w="8500"/>
            <w:gridSpan w:val="5"/>
            <w:vMerge w:val="restart"/>
          </w:tcPr>
          <w:p>
            <w:r>
              <w:rPr>
                <w:rFonts w:ascii="Arial" w:hAnsi="Arial"/>
                <w:b/>
                <w:sz w:val="20"/>
              </w:rPr>
              <w:t>D.2.6    Un avis scientifique a-t-il été rendu sur le ME dans le cadre de cet essai clinique ?</w:t>
            </w:r>
          </w:p>
          <w:p>
            <w:r>
              <w:rPr>
                <w:rFonts w:ascii="Arial" w:hAnsi="Arial"/>
                <w:sz w:val="20"/>
              </w:rPr>
              <w:t>D.2.6.1</w:t>
              <w:tab/>
              <w:t>Si oui en D.2.6, veuillez préciser qui a rendu l'avis et en joindre une copie à votre dossier :</w:t>
            </w:r>
          </w:p>
          <w:p>
            <w:r>
              <w:rPr>
                <w:rFonts w:ascii="Arial" w:hAnsi="Arial"/>
                <w:sz w:val="20"/>
              </w:rPr>
              <w:t>D.2.6.1.1    Avis du CHMP  ?</w:t>
              <w:br/>
              <w:t>D.2.6.1.2</w:t>
              <w:tab/>
              <w:t>Avis d'une autorité compétente d'un Etat membre ?</w:t>
            </w:r>
          </w:p>
        </w:tc>
        <w:tc>
          <w:tcPr>
            <w:tcW w:type="dxa" w:w="1700"/>
            <w:vMerge w:val="restart"/>
          </w:tcPr>
          <w:p>
            <w:pPr>
              <w:jc w:val="center"/>
            </w:pPr>
            <w:r>
              <w:rPr>
                <w:rFonts w:ascii="Arial" w:hAnsi="Arial"/>
                <w:sz w:val="20"/>
              </w:rPr>
              <w:t>□ oui  □ non</w:t>
            </w:r>
          </w:p>
          <w:p>
            <w:pPr>
              <w:jc w:val="center"/>
            </w:pPr>
            <w:r>
              <w:rPr>
                <w:rFonts w:ascii="Arial" w:hAnsi="Arial"/>
                <w:sz w:val="20"/>
              </w:rPr>
              <w:br/>
              <w:t>□ oui  □ non</w:t>
              <w:br/>
              <w:t>□ oui  □ non</w:t>
            </w:r>
          </w:p>
        </w:tc>
      </w:tr>
      <w:tr>
        <w:tc>
          <w:tcPr>
            <w:tcW w:type="dxa" w:w="8500"/>
            <w:gridSpan w:val="5"/>
            <w:vMerge/>
          </w:tcPr>
          <w:p/>
        </w:tc>
        <w:tc>
          <w:tcPr>
            <w:tcW w:type="dxa" w:w="1700"/>
            <w:vMerge/>
          </w:tcPr>
          <w:p/>
        </w:tc>
      </w:tr>
      <w:tr>
        <w:tc>
          <w:tcPr>
            <w:tcW w:type="dxa" w:w="8500"/>
            <w:gridSpan w:val="5"/>
            <w:vMerge/>
          </w:tcPr>
          <w:p/>
        </w:tc>
        <w:tc>
          <w:tcPr>
            <w:tcW w:type="dxa" w:w="1700"/>
            <w:vMerge/>
          </w:tcPr>
          <w:p/>
        </w:tc>
      </w:tr>
    </w:tbl>
    <w:p/>
    <w:p/>
    <w:tbl>
      <w:tblPr>
        <w:tblStyle w:val="TableGrid"/>
        <w:tblW w:type="auto" w:w="0"/>
        <w:tblLook w:firstColumn="1" w:firstRow="1" w:lastColumn="0" w:lastRow="0" w:noHBand="0" w:noVBand="1" w:val="04A0"/>
      </w:tblPr>
      <w:tblGrid>
        <w:gridCol w:w="10200"/>
      </w:tblGrid>
      <w:tr>
        <w:tc>
          <w:tcPr>
            <w:tcW w:type="dxa" w:w="10200"/>
          </w:tcPr>
          <w:p>
            <w:r>
              <w:rPr>
                <w:rFonts w:ascii="Arial" w:hAnsi="Arial"/>
                <w:b/>
                <w:sz w:val="20"/>
              </w:rPr>
              <w:t>D.3</w:t>
              <w:tab/>
              <w:t xml:space="preserve"> DESCRIPTION DU MEDICAMENT EXPERIMENTAL</w:t>
            </w:r>
          </w:p>
        </w:tc>
      </w:tr>
      <w:tr>
        <w:tc>
          <w:tcPr>
            <w:tcW w:type="dxa" w:w="10200"/>
            <w:vMerge w:val="restart"/>
          </w:tcPr>
          <w:p>
            <w:r>
              <w:rPr>
                <w:rFonts w:ascii="Arial" w:hAnsi="Arial"/>
                <w:b/>
                <w:sz w:val="20"/>
              </w:rPr>
              <w:t xml:space="preserve">D.3.1         Nom du ME, le cas échéant  :      </w:t>
              <w:br/>
              <w:t xml:space="preserve">D.3.2         Nom de code, le cas échéant  :      </w:t>
              <w:br/>
              <w:t xml:space="preserve">D.3.3         Code ATC, si enregistré officiellement :      </w:t>
              <w:br/>
              <w:t xml:space="preserve">D.3.4         Forme pharmaceutique (utiliser les termes standard) :      </w:t>
              <w:br/>
              <w:t xml:space="preserve">D.3.5         Durée maximale du traitement pour une personne prévue par le protocole :      </w:t>
              <w:br/>
              <w:t xml:space="preserve">D.3.6         Dose maximale permise (préciser : dose journalière ou dose cumulée ; unités et voie d'administration) :      </w:t>
              <w:br/>
              <w:t xml:space="preserve">D.3.7         Voie d’administration (utiliser les termes standard) :      </w:t>
              <w:br/>
              <w:t xml:space="preserve">D.3.8         Nom de chaque substance active (DCI ou DCI proposée, le cas échéant) :      </w:t>
              <w:br/>
              <w:t xml:space="preserve">D.3.9         Autre(s) nom(s) disponible(s) pour chaque substance active (numéro CAS , code précédemment attribué par le promoteur, autre nom descriptif, etc. Indiquer tous les noms disponibles) :      </w:t>
              <w:br/>
              <w:t xml:space="preserve">D.3.10        Dosage (préciser tous les dosages utilisés) : </w:t>
              <w:br/>
            </w:r>
          </w:p>
          <w:p>
            <w:r>
              <w:rPr>
                <w:rFonts w:ascii="Arial" w:hAnsi="Arial"/>
                <w:sz w:val="20"/>
              </w:rPr>
              <w:t xml:space="preserve">D.3.10.1      Unité de concentration :      </w:t>
              <w:br/>
              <w:t xml:space="preserve">D.3.10.2      Type de concentration (“nombre exact ”, “intervalle”, “plus que” ou “jusqu’à”) :      </w:t>
              <w:br/>
              <w:t xml:space="preserve">D.3.10.3      Concentration (nombre) :      </w:t>
            </w:r>
          </w:p>
        </w:tc>
      </w:tr>
      <w:tr>
        <w:tc>
          <w:tcPr>
            <w:tcW w:type="dxa" w:w="10200"/>
            <w:vMerge/>
          </w:tcPr>
          <w:p/>
        </w:tc>
      </w:tr>
    </w:tbl>
    <w:p/>
    <w:tbl>
      <w:tblPr>
        <w:tblStyle w:val="TableGrid"/>
        <w:tblW w:type="auto" w:w="0"/>
        <w:tblLook w:firstColumn="1" w:firstRow="1" w:lastColumn="0" w:lastRow="0" w:noHBand="0" w:noVBand="1" w:val="04A0"/>
      </w:tblPr>
      <w:tblGrid>
        <w:gridCol w:w="1700"/>
        <w:gridCol w:w="1700"/>
        <w:gridCol w:w="1700"/>
        <w:gridCol w:w="1700"/>
        <w:gridCol w:w="1700"/>
        <w:gridCol w:w="1700"/>
      </w:tblGrid>
      <w:tr>
        <w:tc>
          <w:tcPr>
            <w:tcW w:type="dxa" w:w="8500"/>
            <w:gridSpan w:val="5"/>
            <w:vMerge w:val="restart"/>
          </w:tcPr>
          <w:p>
            <w:r>
              <w:rPr>
                <w:rFonts w:ascii="Arial" w:hAnsi="Arial"/>
                <w:b/>
                <w:sz w:val="20"/>
              </w:rPr>
              <w:t>D.3.11</w:t>
              <w:tab/>
              <w:t>Catégorie de médicament expérimental</w:t>
              <w:tab/>
              <w:tab/>
              <w:br/>
              <w:t>Le ME contient-il une substance active :</w:t>
            </w:r>
          </w:p>
          <w:p>
            <w:r>
              <w:rPr>
                <w:rFonts w:ascii="Arial" w:hAnsi="Arial"/>
                <w:b/>
                <w:sz w:val="20"/>
              </w:rPr>
              <w:t>D.3.11.1   d’origine chimique ?</w:t>
              <w:br/>
              <w:t>D.3.11.2</w:t>
              <w:tab/>
              <w:t>d’origine biologique / biotechnologique  ?</w:t>
              <w:tab/>
              <w:br/>
              <w:t>Est-ce :</w:t>
              <w:br/>
              <w:t>D.3.11.3    un médicament de thérapie cellulaire ?</w:t>
              <w:br/>
              <w:t>D.3.11.4    un médicament de thérapie génique ?</w:t>
              <w:br/>
              <w:t>D.3.11.5    un médicament radiopharmaceutique ?</w:t>
              <w:br/>
              <w:t>D.3.11.6    un médicament immunologique (notamment vaccin, allergène, immun-sérum) ?</w:t>
              <w:br/>
              <w:t>D.3.11.7    un médicament dérivé du sang ?</w:t>
              <w:br/>
              <w:t>D.3.11.8    un autre médicament d’origine extractive ?</w:t>
              <w:br/>
              <w:t>D.3.11.9    un médicament à base de plantes ?</w:t>
              <w:br/>
              <w:t>D.3.11.10   un médicament homéopathique ?</w:t>
              <w:br/>
              <w:t>D.3.11.11   un médicament contenant des organismes génétiquement modifiés ?</w:t>
              <w:tab/>
              <w:br/>
              <w:t xml:space="preserve">Si oui en D.3.11.11   </w:t>
              <w:br/>
              <w:t>D.3.11.11.1  L’autorisation relative au confinement de l’OGM a-t-elle été accordée ?</w:t>
              <w:br/>
              <w:t>D.3.11.11.2  Est-elle en attente ?</w:t>
              <w:br/>
              <w:t>D.3.11.12</w:t>
              <w:tab/>
              <w:t>un autre type de médicament ?</w:t>
              <w:tab/>
              <w:br/>
              <w:t>D.3.11.12.1</w:t>
              <w:tab/>
              <w:t xml:space="preserve">Si oui, préciser :      </w:t>
            </w:r>
          </w:p>
        </w:tc>
        <w:tc>
          <w:tcPr>
            <w:tcW w:type="dxa" w:w="1700"/>
          </w:tcPr>
          <w:p/>
        </w:tc>
      </w:tr>
      <w:tr>
        <w:tc>
          <w:tcPr>
            <w:tcW w:type="dxa" w:w="8500"/>
            <w:gridSpan w:val="5"/>
            <w:vMerge/>
          </w:tcPr>
          <w:p/>
        </w:tc>
        <w:tc>
          <w:tcPr>
            <w:tcW w:type="dxa" w:w="1700"/>
          </w:tcPr>
          <w:p>
            <w:r>
              <w:rPr>
                <w:rFonts w:ascii="Arial" w:hAnsi="Arial"/>
                <w:sz w:val="20"/>
              </w:rPr>
              <w:br/>
              <w:br/>
              <w:t>□ oui  □ non</w:t>
              <w:br/>
              <w:t>□ oui  □ non</w:t>
              <w:br/>
              <w:br/>
              <w:t>□ oui  □ non</w:t>
              <w:br/>
              <w:t>□ oui  □ non</w:t>
              <w:br/>
              <w:t>□ oui  □ non</w:t>
              <w:br/>
              <w:t>□ oui  □ non</w:t>
              <w:br/>
              <w:t>□ oui  □ non</w:t>
              <w:br/>
              <w:t>□ oui  □ non</w:t>
              <w:br/>
              <w:t>□ oui  □ non</w:t>
              <w:br/>
              <w:t>□ oui  □ non</w:t>
              <w:br/>
              <w:t>□ oui  □ non</w:t>
              <w:br/>
              <w:br/>
              <w:t>□ oui  □ non</w:t>
              <w:br/>
              <w:t>□ oui  □ non</w:t>
              <w:br/>
              <w:t>□ oui  □ non</w:t>
            </w:r>
          </w:p>
        </w:tc>
      </w:tr>
    </w:tbl>
    <w:p>
      <w:r>
        <w:br w:type="page"/>
      </w:r>
    </w:p>
    <w:p/>
    <w:tbl>
      <w:tblPr>
        <w:tblStyle w:val="TableGrid"/>
        <w:tblW w:type="auto" w:w="0"/>
        <w:tblLook w:firstColumn="1" w:firstRow="1" w:lastColumn="0" w:lastRow="0" w:noHBand="0" w:noVBand="1" w:val="04A0"/>
      </w:tblPr>
      <w:tblGrid>
        <w:gridCol w:w="1700"/>
        <w:gridCol w:w="1700"/>
        <w:gridCol w:w="1700"/>
        <w:gridCol w:w="1700"/>
        <w:gridCol w:w="1700"/>
        <w:gridCol w:w="1700"/>
      </w:tblGrid>
      <w:tr>
        <w:tc>
          <w:tcPr>
            <w:tcW w:type="dxa" w:w="10200"/>
            <w:gridSpan w:val="6"/>
          </w:tcPr>
          <w:p>
            <w:r>
              <w:rPr>
                <w:rFonts w:ascii="Arial" w:hAnsi="Arial"/>
                <w:b/>
                <w:sz w:val="20"/>
              </w:rPr>
              <w:t>D.4</w:t>
              <w:tab/>
              <w:t xml:space="preserve">   MEDICAMENT EXPERIMENTAL D’ORIGINE BIOLOGIQUE / BIOTECHNOLOGIQUE, Y COMPRIS LES VACCINS</w:t>
            </w:r>
          </w:p>
        </w:tc>
      </w:tr>
      <w:tr>
        <w:tc>
          <w:tcPr>
            <w:tcW w:type="dxa" w:w="8500"/>
            <w:gridSpan w:val="5"/>
            <w:vMerge w:val="restart"/>
          </w:tcPr>
          <w:p>
            <w:r>
              <w:rPr>
                <w:rFonts w:ascii="Arial" w:hAnsi="Arial"/>
                <w:b/>
                <w:sz w:val="20"/>
              </w:rPr>
              <w:t>D.4.1        Type de médicament</w:t>
            </w:r>
          </w:p>
          <w:p>
            <w:r>
              <w:rPr>
                <w:rFonts w:ascii="Arial" w:hAnsi="Arial"/>
                <w:sz w:val="20"/>
              </w:rPr>
              <w:t>D.4.1.1      Produit d'origine extractive</w:t>
              <w:br/>
              <w:t>D.4.1.2      Produit recombinant</w:t>
              <w:br/>
              <w:t>D.4.1.3      Vaccin</w:t>
              <w:br/>
              <w:t>D.4.1.4      Organisme génétiquement modifié</w:t>
              <w:br/>
              <w:t>D.4.1.5      Médicament dérivé du sang</w:t>
              <w:br/>
              <w:t>D.4.1.6</w:t>
              <w:tab/>
              <w:t xml:space="preserve">    Autre</w:t>
              <w:tab/>
              <w:br/>
              <w:t>D.4.1.6.1</w:t>
              <w:tab/>
              <w:t xml:space="preserve">Si oui, préciser :      </w:t>
            </w:r>
          </w:p>
        </w:tc>
        <w:tc>
          <w:tcPr>
            <w:tcW w:type="dxa" w:w="1700"/>
            <w:vMerge w:val="restart"/>
          </w:tcPr>
          <w:p>
            <w:pPr>
              <w:jc w:val="center"/>
            </w:pPr>
            <w:r>
              <w:rPr>
                <w:rFonts w:ascii="Arial" w:hAnsi="Arial"/>
                <w:sz w:val="20"/>
              </w:rPr>
              <w:br/>
              <w:t>□ oui  □ non</w:t>
              <w:br/>
              <w:t>□ oui  □ non</w:t>
              <w:br/>
              <w:t>□ oui  □ non</w:t>
              <w:br/>
              <w:t>□ oui  □ non</w:t>
              <w:br/>
              <w:t>□ oui  □ non</w:t>
              <w:br/>
              <w:t>□ oui  □ non</w:t>
            </w:r>
          </w:p>
        </w:tc>
      </w:tr>
      <w:tr>
        <w:tc>
          <w:tcPr>
            <w:tcW w:type="dxa" w:w="8500"/>
            <w:gridSpan w:val="5"/>
            <w:vMerge/>
          </w:tcPr>
          <w:p/>
        </w:tc>
        <w:tc>
          <w:tcPr>
            <w:tcW w:type="dxa" w:w="1700"/>
            <w:vMerge/>
          </w:tcPr>
          <w:p/>
        </w:tc>
      </w:tr>
    </w:tbl>
    <w:p>
      <w:r>
        <w:br w:type="page"/>
      </w:r>
    </w:p>
    <w:p/>
    <w:tbl>
      <w:tblPr>
        <w:tblStyle w:val="TableGrid"/>
        <w:tblW w:type="auto" w:w="0"/>
        <w:tblLook w:firstColumn="1" w:firstRow="1" w:lastColumn="0" w:lastRow="0" w:noHBand="0" w:noVBand="1" w:val="04A0"/>
      </w:tblPr>
      <w:tblGrid>
        <w:gridCol w:w="1700"/>
        <w:gridCol w:w="1700"/>
        <w:gridCol w:w="1700"/>
        <w:gridCol w:w="1700"/>
        <w:gridCol w:w="1700"/>
        <w:gridCol w:w="1700"/>
      </w:tblGrid>
      <w:tr>
        <w:tc>
          <w:tcPr>
            <w:tcW w:type="dxa" w:w="10200"/>
            <w:gridSpan w:val="6"/>
          </w:tcPr>
          <w:p>
            <w:r>
              <w:rPr>
                <w:rFonts w:ascii="Arial" w:hAnsi="Arial"/>
                <w:b/>
                <w:sz w:val="20"/>
              </w:rPr>
              <w:t>D.5</w:t>
              <w:tab/>
              <w:t xml:space="preserve">   MEDICAMENT EXPERIMENTAL DE THERAPIE CELLULAIRE SOMATIQUE (SANS MODIFICATION GENETIQUE)</w:t>
            </w:r>
          </w:p>
        </w:tc>
      </w:tr>
      <w:tr>
        <w:tc>
          <w:tcPr>
            <w:tcW w:type="dxa" w:w="8500"/>
            <w:gridSpan w:val="5"/>
            <w:vMerge w:val="restart"/>
          </w:tcPr>
          <w:p>
            <w:r>
              <w:rPr>
                <w:rFonts w:ascii="Arial" w:hAnsi="Arial"/>
                <w:b/>
                <w:sz w:val="20"/>
              </w:rPr>
              <w:t>D.5.1        Origine du tissu, du tissu composite ou de l’organe</w:t>
            </w:r>
          </w:p>
          <w:p>
            <w:pPr>
              <w:jc w:val="center"/>
            </w:pPr>
            <w:r>
              <w:rPr>
                <w:rFonts w:ascii="Arial" w:hAnsi="Arial"/>
                <w:sz w:val="20"/>
              </w:rPr>
              <w:t>D.5.1.1     Autologue</w:t>
              <w:br/>
              <w:t>D.5.1.2     Allogénique</w:t>
              <w:br/>
              <w:t>D.5.1.3</w:t>
              <w:tab/>
              <w:t xml:space="preserve">    Xénogénique</w:t>
              <w:tab/>
              <w:br/>
              <w:t xml:space="preserve">D.5.1.3.1 Si oui, préciser les espèces d’origine :      </w:t>
            </w:r>
          </w:p>
        </w:tc>
        <w:tc>
          <w:tcPr>
            <w:tcW w:type="dxa" w:w="1700"/>
            <w:vMerge w:val="restart"/>
          </w:tcPr>
          <w:p>
            <w:r>
              <w:rPr>
                <w:rFonts w:ascii="Arial" w:hAnsi="Arial"/>
                <w:sz w:val="20"/>
              </w:rPr>
              <w:br/>
              <w:t>□ oui  □ non</w:t>
              <w:br/>
              <w:t>□ oui  □ non</w:t>
              <w:br/>
              <w:t>□ oui  □ non</w:t>
              <w:br/>
            </w:r>
          </w:p>
        </w:tc>
      </w:tr>
      <w:tr>
        <w:tc>
          <w:tcPr>
            <w:tcW w:type="dxa" w:w="8500"/>
            <w:gridSpan w:val="5"/>
            <w:vMerge/>
          </w:tcPr>
          <w:p/>
        </w:tc>
        <w:tc>
          <w:tcPr>
            <w:tcW w:type="dxa" w:w="1700"/>
            <w:vMerge/>
          </w:tcPr>
          <w:p/>
        </w:tc>
      </w:tr>
      <w:tr>
        <w:tc>
          <w:tcPr>
            <w:tcW w:type="dxa" w:w="8500"/>
            <w:gridSpan w:val="5"/>
            <w:vMerge w:val="restart"/>
          </w:tcPr>
          <w:p>
            <w:r>
              <w:rPr>
                <w:rFonts w:ascii="Arial" w:hAnsi="Arial"/>
                <w:b/>
                <w:sz w:val="20"/>
              </w:rPr>
              <w:t>D.5.2</w:t>
              <w:tab/>
              <w:t xml:space="preserve">  Type de cellules</w:t>
            </w:r>
          </w:p>
          <w:p>
            <w:pPr>
              <w:jc w:val="center"/>
            </w:pPr>
            <w:r>
              <w:rPr>
                <w:rFonts w:ascii="Arial" w:hAnsi="Arial"/>
                <w:sz w:val="20"/>
              </w:rPr>
              <w:t>D.5.2.1</w:t>
              <w:tab/>
              <w:t xml:space="preserve">  Cellules souches</w:t>
              <w:br/>
              <w:t>D.5.2.2</w:t>
              <w:tab/>
              <w:t xml:space="preserve">  Cellules différenciées</w:t>
              <w:tab/>
              <w:br/>
              <w:t xml:space="preserve">D.5.2.2.1 Si oui, préciser le type de cellules (exemple : kératinocytes, fibroblastes, chondrocytes…) :      </w:t>
              <w:br/>
              <w:t>D.5.2.3</w:t>
              <w:tab/>
              <w:t xml:space="preserve">   Autre</w:t>
              <w:tab/>
              <w:br/>
              <w:t xml:space="preserve">D.5.2.3.1 Si oui, préciser :      </w:t>
            </w:r>
          </w:p>
        </w:tc>
        <w:tc>
          <w:tcPr>
            <w:tcW w:type="dxa" w:w="1700"/>
            <w:vMerge w:val="restart"/>
          </w:tcPr>
          <w:p>
            <w:r>
              <w:rPr>
                <w:rFonts w:ascii="Arial" w:hAnsi="Arial"/>
                <w:sz w:val="20"/>
              </w:rPr>
              <w:br/>
              <w:t>□ oui  □ non</w:t>
              <w:br/>
              <w:br/>
              <w:t>□ oui  □ non</w:t>
              <w:br/>
              <w:br/>
              <w:t>□ oui  □ non</w:t>
              <w:br/>
            </w:r>
          </w:p>
        </w:tc>
      </w:tr>
      <w:tr>
        <w:tc>
          <w:tcPr>
            <w:tcW w:type="dxa" w:w="8500"/>
            <w:gridSpan w:val="5"/>
            <w:vMerge/>
          </w:tcPr>
          <w:p/>
        </w:tc>
        <w:tc>
          <w:tcPr>
            <w:tcW w:type="dxa" w:w="1700"/>
            <w:vMerge/>
          </w:tcPr>
          <w:p/>
        </w:tc>
      </w:tr>
    </w:tbl>
    <w:p/>
    <w:tbl>
      <w:tblPr>
        <w:tblStyle w:val="TableGrid"/>
        <w:tblW w:type="auto" w:w="0"/>
        <w:tblLook w:firstColumn="1" w:firstRow="1" w:lastColumn="0" w:lastRow="0" w:noHBand="0" w:noVBand="1" w:val="04A0"/>
      </w:tblPr>
      <w:tblGrid>
        <w:gridCol w:w="1700"/>
        <w:gridCol w:w="1700"/>
        <w:gridCol w:w="1700"/>
        <w:gridCol w:w="1700"/>
        <w:gridCol w:w="1700"/>
        <w:gridCol w:w="1700"/>
      </w:tblGrid>
      <w:tr>
        <w:tc>
          <w:tcPr>
            <w:tcW w:type="dxa" w:w="10200"/>
            <w:gridSpan w:val="6"/>
          </w:tcPr>
          <w:p>
            <w:r>
              <w:rPr>
                <w:rFonts w:ascii="Arial" w:hAnsi="Arial"/>
                <w:b/>
                <w:sz w:val="20"/>
              </w:rPr>
              <w:t>D.6</w:t>
              <w:tab/>
              <w:t>MEDICAMENT EXPERIMENTAL DE THERAPIE GENIQUE</w:t>
            </w:r>
          </w:p>
        </w:tc>
      </w:tr>
      <w:tr>
        <w:tc>
          <w:tcPr>
            <w:tcW w:type="dxa" w:w="8500"/>
            <w:gridSpan w:val="5"/>
            <w:vMerge w:val="restart"/>
          </w:tcPr>
          <w:p>
            <w:r>
              <w:rPr>
                <w:rFonts w:ascii="Arial" w:hAnsi="Arial"/>
                <w:b/>
                <w:sz w:val="20"/>
              </w:rPr>
              <w:t>D.6.1</w:t>
              <w:tab/>
              <w:t xml:space="preserve">Gène(s) d’intérêt :      </w:t>
              <w:br/>
              <w:t>D.6.2    Thérapie génique in vivo</w:t>
              <w:br/>
              <w:t>D.6.3    Thérapie génique ex vivo</w:t>
              <w:br/>
              <w:t>D.6.4    Type de vecteur utilisé</w:t>
              <w:br/>
            </w:r>
          </w:p>
          <w:p>
            <w:r>
              <w:rPr>
                <w:rFonts w:ascii="Arial" w:hAnsi="Arial"/>
                <w:sz w:val="20"/>
              </w:rPr>
              <w:t>D.6.4.1</w:t>
              <w:tab/>
              <w:t>Acide nucléique (exemple : plasmide)</w:t>
              <w:tab/>
              <w:br/>
              <w:t>Si oui, préciser s’il s’agit :</w:t>
              <w:br/>
              <w:t>D.6.4.1.1   d’un acide nucléique nu</w:t>
              <w:br/>
              <w:t>D.6.4.1.2</w:t>
              <w:tab/>
              <w:t>d'un acide nucléique complexe</w:t>
              <w:tab/>
              <w:br/>
              <w:t>D.6.4.2</w:t>
              <w:tab/>
              <w:t>Vecteur viral</w:t>
              <w:tab/>
              <w:br/>
              <w:t>D.6.4.2.1</w:t>
              <w:tab/>
              <w:t xml:space="preserve">Si oui, préciser le type : adénovirus, rétrovirus, AAV…:      </w:t>
              <w:br/>
              <w:t>D.6.4.3</w:t>
              <w:tab/>
              <w:t>Autre</w:t>
              <w:tab/>
              <w:br/>
              <w:t>D.6.4.3.1</w:t>
              <w:tab/>
              <w:t xml:space="preserve">Si oui, préciser :      </w:t>
            </w:r>
          </w:p>
        </w:tc>
        <w:tc>
          <w:tcPr>
            <w:tcW w:type="dxa" w:w="1700"/>
            <w:vMerge w:val="restart"/>
          </w:tcPr>
          <w:p>
            <w:pPr>
              <w:jc w:val="center"/>
            </w:pPr>
            <w:r>
              <w:rPr>
                <w:rFonts w:ascii="Arial" w:hAnsi="Arial"/>
                <w:sz w:val="20"/>
              </w:rPr>
              <w:br/>
              <w:t>□ oui  □ non</w:t>
              <w:br/>
              <w:t>□ oui  □ non</w:t>
              <w:br/>
              <w:br/>
              <w:t>□ oui  □ non</w:t>
            </w:r>
          </w:p>
          <w:p>
            <w:pPr>
              <w:jc w:val="center"/>
            </w:pPr>
            <w:r>
              <w:rPr>
                <w:rFonts w:ascii="Arial" w:hAnsi="Arial"/>
                <w:sz w:val="20"/>
              </w:rPr>
              <w:br/>
              <w:t>□ oui  □ non</w:t>
              <w:br/>
              <w:br/>
              <w:t>□ oui  □ non</w:t>
              <w:br/>
              <w:t>□ oui  □ non</w:t>
              <w:br/>
              <w:t>□ oui  □ non</w:t>
              <w:br/>
              <w:br/>
              <w:t>□ oui  □ non</w:t>
            </w:r>
          </w:p>
        </w:tc>
      </w:tr>
      <w:tr>
        <w:tc>
          <w:tcPr>
            <w:tcW w:type="dxa" w:w="8500"/>
            <w:gridSpan w:val="5"/>
            <w:vMerge/>
          </w:tcPr>
          <w:p/>
        </w:tc>
        <w:tc>
          <w:tcPr>
            <w:tcW w:type="dxa" w:w="1700"/>
            <w:vMerge/>
          </w:tcPr>
          <w:p/>
        </w:tc>
      </w:tr>
    </w:tbl>
    <w:p/>
    <w:tbl>
      <w:tblPr>
        <w:tblStyle w:val="TableGrid"/>
        <w:tblW w:type="auto" w:w="0"/>
        <w:tblLook w:firstColumn="1" w:firstRow="1" w:lastColumn="0" w:lastRow="0" w:noHBand="0" w:noVBand="1" w:val="04A0"/>
      </w:tblPr>
      <w:tblGrid>
        <w:gridCol w:w="1700"/>
        <w:gridCol w:w="1700"/>
        <w:gridCol w:w="1700"/>
        <w:gridCol w:w="1700"/>
        <w:gridCol w:w="1700"/>
        <w:gridCol w:w="1700"/>
      </w:tblGrid>
      <w:tr>
        <w:tc>
          <w:tcPr>
            <w:tcW w:type="dxa" w:w="8500"/>
            <w:gridSpan w:val="5"/>
            <w:vMerge w:val="restart"/>
          </w:tcPr>
          <w:p>
            <w:r>
              <w:rPr>
                <w:rFonts w:ascii="Arial" w:hAnsi="Arial"/>
                <w:b/>
                <w:sz w:val="20"/>
              </w:rPr>
              <w:t>D.6.5</w:t>
              <w:tab/>
              <w:t>Cellules génétiquement modifiées</w:t>
            </w:r>
          </w:p>
          <w:p>
            <w:r>
              <w:rPr>
                <w:rFonts w:ascii="Arial" w:hAnsi="Arial"/>
                <w:sz w:val="20"/>
              </w:rPr>
              <w:t>Si oui, préciser l’origine des cellules</w:t>
              <w:br/>
              <w:t>D.6.5.1  Autologue</w:t>
              <w:br/>
              <w:t>D.6.5.2  Allogénique</w:t>
              <w:br/>
              <w:t>D.6.5.3</w:t>
              <w:tab/>
              <w:t>Xénogénique</w:t>
              <w:tab/>
              <w:br/>
              <w:t>D.6.5.3.1</w:t>
              <w:tab/>
              <w:t xml:space="preserve">Si oui, préciser les espèces d’origine :      </w:t>
              <w:br/>
              <w:t>D.6.5.4</w:t>
              <w:tab/>
              <w:t>Autre type de cellules (cellules souches hématopoïétiques, …)</w:t>
              <w:tab/>
              <w:br/>
              <w:t xml:space="preserve">       Si oui, préciser :      </w:t>
            </w:r>
          </w:p>
        </w:tc>
        <w:tc>
          <w:tcPr>
            <w:tcW w:type="dxa" w:w="1700"/>
            <w:vMerge w:val="restart"/>
          </w:tcPr>
          <w:p>
            <w:pPr>
              <w:jc w:val="center"/>
            </w:pPr>
            <w:r>
              <w:rPr>
                <w:rFonts w:ascii="Arial" w:hAnsi="Arial"/>
                <w:sz w:val="20"/>
              </w:rPr>
              <w:t>□ oui  □ non</w:t>
              <w:br/>
              <w:br/>
              <w:t>□ oui  □ non</w:t>
              <w:br/>
              <w:t>□ oui  □ non</w:t>
              <w:br/>
              <w:t>□ oui  □ non</w:t>
              <w:br/>
              <w:br/>
              <w:t>□ oui  □ non</w:t>
            </w:r>
          </w:p>
        </w:tc>
      </w:tr>
      <w:tr>
        <w:tc>
          <w:tcPr>
            <w:tcW w:type="dxa" w:w="8500"/>
            <w:gridSpan w:val="5"/>
            <w:vMerge/>
          </w:tcPr>
          <w:p/>
        </w:tc>
        <w:tc>
          <w:tcPr>
            <w:tcW w:type="dxa" w:w="1700"/>
            <w:vMerge/>
          </w:tcPr>
          <w:p/>
        </w:tc>
      </w:tr>
    </w:tbl>
    <w:p/>
    <w:tbl>
      <w:tblPr>
        <w:tblStyle w:val="TableGrid"/>
        <w:tblW w:type="auto" w:w="0"/>
        <w:tblLook w:firstColumn="1" w:firstRow="1" w:lastColumn="0" w:lastRow="0" w:noHBand="0" w:noVBand="1" w:val="04A0"/>
      </w:tblPr>
      <w:tblGrid>
        <w:gridCol w:w="10200"/>
      </w:tblGrid>
      <w:tr>
        <w:tc>
          <w:tcPr>
            <w:tcW w:type="dxa" w:w="10200"/>
          </w:tcPr>
          <w:p>
            <w:r>
              <w:rPr>
                <w:rFonts w:ascii="Arial" w:hAnsi="Arial"/>
                <w:b/>
                <w:sz w:val="20"/>
              </w:rPr>
              <w:t>D.6.6</w:t>
              <w:tab/>
              <w:t xml:space="preserve">Remarques relatives à de nouveaux aspects concernant le ME de thérapie génique (texte libre) :      </w:t>
            </w:r>
          </w:p>
        </w:tc>
      </w:tr>
    </w:tbl>
    <w:p/>
    <w:tbl>
      <w:tblPr>
        <w:tblStyle w:val="TableGrid"/>
        <w:tblW w:type="auto" w:w="0"/>
        <w:tblLook w:firstColumn="1" w:firstRow="1" w:lastColumn="0" w:lastRow="0" w:noHBand="0" w:noVBand="1" w:val="04A0"/>
      </w:tblPr>
      <w:tblGrid>
        <w:gridCol w:w="1700"/>
        <w:gridCol w:w="1700"/>
        <w:gridCol w:w="1700"/>
        <w:gridCol w:w="1700"/>
        <w:gridCol w:w="1700"/>
        <w:gridCol w:w="1700"/>
      </w:tblGrid>
      <w:tr>
        <w:tc>
          <w:tcPr>
            <w:tcW w:type="dxa" w:w="10200"/>
            <w:gridSpan w:val="6"/>
          </w:tcPr>
          <w:p>
            <w:r>
              <w:rPr>
                <w:rFonts w:ascii="Arial" w:hAnsi="Arial"/>
                <w:b/>
                <w:sz w:val="20"/>
              </w:rPr>
              <w:t>D.7  DONNEES RELATIVES AU PLACEBO (répéter la section autant de fois que nécessaire, le cas échéant)</w:t>
            </w:r>
          </w:p>
        </w:tc>
      </w:tr>
      <w:tr>
        <w:tc>
          <w:tcPr>
            <w:tcW w:type="dxa" w:w="8500"/>
            <w:gridSpan w:val="5"/>
            <w:vMerge w:val="restart"/>
          </w:tcPr>
          <w:p>
            <w:r>
              <w:rPr>
                <w:rFonts w:ascii="Arial" w:hAnsi="Arial"/>
                <w:b/>
                <w:sz w:val="20"/>
              </w:rPr>
              <w:t>D.7.1</w:t>
              <w:tab/>
              <w:t xml:space="preserve">  Un placebo est-il utilisé ?</w:t>
              <w:br/>
              <w:t>D.7.2</w:t>
              <w:tab/>
              <w:t xml:space="preserve">  Cette section concerne le placebo numéro : (     )</w:t>
              <w:br/>
              <w:t>D.7.3</w:t>
              <w:tab/>
              <w:t xml:space="preserve">  Forme pharmaceutique :      </w:t>
              <w:br/>
              <w:t>D.7.4</w:t>
              <w:tab/>
              <w:t xml:space="preserve">  Voie d’administration :      </w:t>
              <w:br/>
              <w:t>D.7.5</w:t>
              <w:tab/>
              <w:t xml:space="preserve">  De quel ME est-ce le placebo ? Préciser le numéro du ME, tel qu'indiqué en D.1 : (     )</w:t>
            </w:r>
          </w:p>
          <w:p>
            <w:r>
              <w:rPr>
                <w:rFonts w:ascii="Arial" w:hAnsi="Arial"/>
                <w:sz w:val="20"/>
              </w:rPr>
              <w:t>D.7.5.1</w:t>
              <w:tab/>
              <w:t xml:space="preserve">  Composition, hormis la ou les substances actives :      </w:t>
              <w:br/>
              <w:t>D.7.5.2</w:t>
              <w:tab/>
              <w:t xml:space="preserve">  Est-elle identique à celle du ME étudié ?</w:t>
              <w:tab/>
              <w:br/>
              <w:t xml:space="preserve">D.7.5.2.1  Si non, préciser les principaux composants :      </w:t>
              <w:br/>
            </w:r>
          </w:p>
        </w:tc>
        <w:tc>
          <w:tcPr>
            <w:tcW w:type="dxa" w:w="1700"/>
            <w:vMerge w:val="restart"/>
          </w:tcPr>
          <w:p>
            <w:pPr>
              <w:jc w:val="center"/>
            </w:pPr>
            <w:r>
              <w:rPr>
                <w:rFonts w:ascii="Arial" w:hAnsi="Arial"/>
                <w:sz w:val="20"/>
              </w:rPr>
              <w:t>□ oui  □ non</w:t>
              <w:br/>
            </w:r>
          </w:p>
          <w:p>
            <w:pPr>
              <w:jc w:val="center"/>
            </w:pPr>
            <w:r>
              <w:rPr>
                <w:rFonts w:ascii="Arial" w:hAnsi="Arial"/>
                <w:sz w:val="20"/>
              </w:rPr>
              <w:br/>
              <w:br/>
              <w:br/>
              <w:br/>
              <w:br/>
              <w:t>□ oui  □ non</w:t>
            </w:r>
          </w:p>
        </w:tc>
      </w:tr>
      <w:tr>
        <w:tc>
          <w:tcPr>
            <w:tcW w:type="dxa" w:w="8500"/>
            <w:gridSpan w:val="5"/>
            <w:vMerge/>
          </w:tcPr>
          <w:p/>
        </w:tc>
        <w:tc>
          <w:tcPr>
            <w:tcW w:type="dxa" w:w="1700"/>
            <w:vMerge/>
          </w:tcPr>
          <w:p/>
        </w:tc>
      </w:tr>
    </w:tbl>
    <w:p/>
    <w:tbl>
      <w:tblPr>
        <w:tblStyle w:val="TableGrid"/>
        <w:tblW w:type="auto" w:w="0"/>
        <w:tblLook w:firstColumn="1" w:firstRow="1" w:lastColumn="0" w:lastRow="0" w:noHBand="0" w:noVBand="1" w:val="04A0"/>
      </w:tblPr>
      <w:tblGrid>
        <w:gridCol w:w="10200"/>
      </w:tblGrid>
      <w:tr>
        <w:tc>
          <w:tcPr>
            <w:tcW w:type="dxa" w:w="10200"/>
            <w:vMerge w:val="restart"/>
          </w:tcPr>
          <w:p>
            <w:r>
              <w:rPr>
                <w:rFonts w:ascii="Arial" w:hAnsi="Arial"/>
                <w:b/>
                <w:sz w:val="20"/>
              </w:rPr>
              <w:t>D.8</w:t>
              <w:tab/>
              <w:t>ETABLISSEMENT OÙ LA PERSONNE QUALIFIEE LIBERE LES LOTS DE MEDICAMENT EXPERIMENTAL</w:t>
            </w:r>
          </w:p>
          <w:p>
            <w:r>
              <w:rPr>
                <w:rFonts w:ascii="Arial" w:hAnsi="Arial"/>
                <w:sz w:val="20"/>
              </w:rPr>
              <w:t>Cette section concerne les ME finis, c’est-à-dire les médicaments (randomisés) conditionnés, étiquetés et libérés spécifiquement pour l’essai clinique. S'il y a plusieurs établissements en charge de la libération ou plusieurs ME à libérer, répéter cette section autant de fois que nécessaire et préciser le numéro du ME concerné, tel qu'indiqué en D.1 ou D.7.2. En cas de pluralité d'établissements libérateurs, préciser le ME libéré par chaque établissement concerné.</w:t>
            </w:r>
          </w:p>
          <w:p>
            <w:r>
              <w:rPr>
                <w:rFonts w:ascii="Arial" w:hAnsi="Arial"/>
                <w:b/>
                <w:sz w:val="20"/>
              </w:rPr>
              <w:t>D.8.1</w:t>
              <w:tab/>
              <w:t>Ne pas remplir la section D.8.2 si le ME (conditions cumulatives) :</w:t>
              <w:br/>
              <w:t xml:space="preserve">         -</w:t>
              <w:tab/>
              <w:t>bénéficie d'une AMM dans l'Union européenne et</w:t>
              <w:br/>
              <w:t xml:space="preserve">         -</w:t>
              <w:tab/>
              <w:t>provient du marché de l'Union européenne et</w:t>
              <w:br/>
              <w:t xml:space="preserve">         -</w:t>
              <w:tab/>
              <w:t>est utilisé sans modification dans le cadre de l'essai (exemple : non mis en gélule) et</w:t>
              <w:br/>
              <w:t xml:space="preserve">         -</w:t>
              <w:tab/>
              <w:t>le conditionnement et l'étiquetage sont effectués dans des établissements de santé, pour leur usage exclusif, comme prévu à l'article 9.2 de la directive 2005/28/CE relative aux bonnes pratiques cliniques.</w:t>
              <w:br/>
              <w:t xml:space="preserve">         Si l'ensemble de ces conditions sont réunies, cocher la case ci-contre □ et indiquer le numéro de chaque ME concerné, y compris de chaque placebo, tel qu'indiqué en D.1.1 et D.7.2 : (     )</w:t>
            </w:r>
          </w:p>
          <w:p>
            <w:r>
              <w:rPr>
                <w:rFonts w:ascii="Arial" w:hAnsi="Arial"/>
                <w:sz w:val="20"/>
              </w:rPr>
              <w:t>D.8.2</w:t>
              <w:tab/>
              <w:t>Qui est responsable au sein de l’Union européenne de la libération du ME fini ?</w:t>
            </w:r>
          </w:p>
          <w:p>
            <w:r>
              <w:rPr>
                <w:rFonts w:ascii="Arial" w:hAnsi="Arial"/>
                <w:i/>
                <w:sz w:val="20"/>
              </w:rPr>
              <w:t xml:space="preserve">         L'établissement est responsable de la libération de (préciser le numéro de chaque ME concerné, y compris de chaque placebo, tel qu'indiqué en D.1.1 et D.7.2) :      </w:t>
              <w:br/>
            </w:r>
          </w:p>
          <w:p>
            <w:r>
              <w:rPr>
                <w:rFonts w:ascii="Arial" w:hAnsi="Arial"/>
                <w:sz w:val="20"/>
              </w:rPr>
              <w:t xml:space="preserve">         Veuillez cocher la case appropriée :</w:t>
              <w:br/>
            </w:r>
          </w:p>
          <w:p>
            <w:r>
              <w:rPr>
                <w:rFonts w:ascii="Arial" w:hAnsi="Arial"/>
                <w:sz w:val="20"/>
              </w:rPr>
              <w:t>D.8.2.1  Fabricant</w:t>
              <w:tab/>
              <w:tab/>
              <w:t>□</w:t>
              <w:br/>
              <w:t>D.8.2.2  Importateur</w:t>
              <w:tab/>
              <w:tab/>
              <w:t>□</w:t>
              <w:br/>
              <w:t xml:space="preserve">D.8.2.3  Nom de l’établissement :     </w:t>
              <w:br/>
              <w:t xml:space="preserve">D.8.2.3.1 Adresse :      </w:t>
              <w:br/>
              <w:t xml:space="preserve">D.8.2.4   Indiquer le numéro d’autorisation du fabricant :      </w:t>
              <w:br/>
              <w:t>D.8.2.4.1</w:t>
              <w:tab/>
              <w:t xml:space="preserve">Si pas d’autorisation, préciser les motifs :      </w:t>
              <w:br/>
            </w:r>
          </w:p>
          <w:p>
            <w:r>
              <w:rPr>
                <w:rFonts w:ascii="Arial" w:hAnsi="Arial"/>
                <w:sz w:val="20"/>
              </w:rPr>
              <w:t>Si le médicament ne bénéficie pas d'une AMM dans l'Union européenne, mais qu'il est fourni en vrac et que le conditionnement et l'étiquetage sont effectués par un établissement de santé, pour son usage exclusif, conformément aux dispositions de l'article 9.2 de la directive 2005/28/CE relative aux bonnes pratiques cliniques, indiquer l'établissement où le médicament à été certifié en vue de sa libération par la personne qualifiée pour son utilisation dans l'essai clinique en D.8.2.</w:t>
            </w:r>
          </w:p>
        </w:tc>
      </w:tr>
      <w:tr>
        <w:tc>
          <w:tcPr>
            <w:tcW w:type="dxa" w:w="10200"/>
            <w:vMerge/>
          </w:tcPr>
          <w:p/>
        </w:tc>
      </w:tr>
      <w:tr>
        <w:tc>
          <w:tcPr>
            <w:tcW w:type="dxa" w:w="10200"/>
            <w:vMerge/>
          </w:tcPr>
          <w:p/>
        </w:tc>
      </w:tr>
      <w:tr>
        <w:tc>
          <w:tcPr>
            <w:tcW w:type="dxa" w:w="10200"/>
            <w:vMerge/>
          </w:tcPr>
          <w:p/>
        </w:tc>
      </w:tr>
      <w:tr>
        <w:tc>
          <w:tcPr>
            <w:tcW w:type="dxa" w:w="10200"/>
            <w:vMerge/>
          </w:tcPr>
          <w:p/>
        </w:tc>
      </w:tr>
      <w:tr>
        <w:tc>
          <w:tcPr>
            <w:tcW w:type="dxa" w:w="10200"/>
            <w:vMerge/>
          </w:tcPr>
          <w:p/>
        </w:tc>
      </w:tr>
      <w:tr>
        <w:tc>
          <w:tcPr>
            <w:tcW w:type="dxa" w:w="10200"/>
            <w:vMerge/>
          </w:tcPr>
          <w:p/>
        </w:tc>
      </w:tr>
      <w:tr>
        <w:tc>
          <w:tcPr>
            <w:tcW w:type="dxa" w:w="10200"/>
            <w:vMerge/>
          </w:tcPr>
          <w:p/>
        </w:tc>
      </w:tr>
    </w:tbl>
    <w:p>
      <w:r>
        <w:rPr>
          <w:rFonts w:ascii="Arial" w:hAnsi="Arial"/>
          <w:b/>
          <w:sz w:val="20"/>
        </w:rPr>
        <w:br/>
        <w:t>E. INFORMATIONS GENERALES RELATIVES A L'ESSAI</w:t>
      </w:r>
      <w:r>
        <w:rPr>
          <w:rFonts w:ascii="Arial" w:hAnsi="Arial"/>
          <w:sz w:val="20"/>
        </w:rPr>
        <w:br/>
        <w:t>Cette section est destinée à fournir des informations concernant les objectifs, domaine et méthodologie de l'essai. Si le protocole prévoit la réalisation d'une sous-étude en France, indiquer les informations relatives à cette sous-étude en section E.2.3. Veuillez également cocher la case appropriée en section E.2 relative à l'objectif de l'essai.</w:t>
      </w:r>
    </w:p>
    <w:tbl>
      <w:tblPr>
        <w:tblStyle w:val="TableGrid"/>
        <w:tblW w:type="auto" w:w="0"/>
        <w:tblLook w:firstColumn="1" w:firstRow="1" w:lastColumn="0" w:lastRow="0" w:noHBand="0" w:noVBand="1" w:val="04A0"/>
      </w:tblPr>
      <w:tblGrid>
        <w:gridCol w:w="10200"/>
      </w:tblGrid>
      <w:tr>
        <w:tc>
          <w:tcPr>
            <w:tcW w:type="dxa" w:w="10200"/>
          </w:tcPr>
          <w:p>
            <w:r>
              <w:rPr>
                <w:rFonts w:ascii="Arial" w:hAnsi="Arial"/>
                <w:b/>
                <w:sz w:val="20"/>
              </w:rPr>
              <w:t>E.1</w:t>
              <w:tab/>
              <w:t>CONDITION MEDICALE OU PATHOLOGIE ETUDIEE</w:t>
            </w:r>
          </w:p>
        </w:tc>
      </w:tr>
      <w:tr>
        <w:tc>
          <w:tcPr>
            <w:tcW w:type="dxa" w:w="10200"/>
          </w:tcPr>
          <w:p>
            <w:r>
              <w:rPr>
                <w:rFonts w:ascii="Arial" w:hAnsi="Arial"/>
                <w:sz w:val="20"/>
              </w:rPr>
              <w:t>E.1.1</w:t>
              <w:tab/>
              <w:t xml:space="preserve">Préciser la ou les conditions médicales étudiées  (texte libre) :      </w:t>
              <w:br/>
              <w:t>E.1.2</w:t>
              <w:tab/>
              <w:t xml:space="preserve">Version MedDRA, niveau, terme et classification  (répéter autant de fois que nécessaire) :      </w:t>
              <w:br/>
              <w:t>E.1.3</w:t>
              <w:tab/>
              <w:t>L'une des conditions médicales étudiées est-elle une maladie rare  ?</w:t>
              <w:tab/>
              <w:t xml:space="preserve">            □ oui   □ non</w:t>
            </w:r>
          </w:p>
        </w:tc>
      </w:tr>
    </w:tbl>
    <w:p/>
    <w:tbl>
      <w:tblPr>
        <w:tblStyle w:val="TableGrid"/>
        <w:tblW w:type="auto" w:w="0"/>
        <w:tblLook w:firstColumn="1" w:firstRow="1" w:lastColumn="0" w:lastRow="0" w:noHBand="0" w:noVBand="1" w:val="04A0"/>
      </w:tblPr>
      <w:tblGrid>
        <w:gridCol w:w="10200"/>
      </w:tblGrid>
      <w:tr>
        <w:tc>
          <w:tcPr>
            <w:tcW w:type="dxa" w:w="10200"/>
          </w:tcPr>
          <w:p>
            <w:r>
              <w:rPr>
                <w:rFonts w:ascii="Arial" w:hAnsi="Arial"/>
                <w:b/>
                <w:sz w:val="20"/>
              </w:rPr>
              <w:t>E.2</w:t>
              <w:tab/>
              <w:t>OBJECTIF(S) DE LA RECHERCHE</w:t>
            </w:r>
          </w:p>
        </w:tc>
      </w:tr>
      <w:tr>
        <w:tc>
          <w:tcPr>
            <w:tcW w:type="dxa" w:w="10200"/>
          </w:tcPr>
          <w:p>
            <w:r>
              <w:rPr>
                <w:rFonts w:ascii="Arial" w:hAnsi="Arial"/>
                <w:sz w:val="20"/>
              </w:rPr>
              <w:t>E.2.1</w:t>
              <w:tab/>
              <w:t xml:space="preserve">Objectif principal : </w:t>
              <w:br/>
              <w:t>E.2.2</w:t>
              <w:tab/>
              <w:t xml:space="preserve">Objectifs secondaires : </w:t>
              <w:br/>
              <w:t>E.2.3</w:t>
              <w:tab/>
              <w:t>Une sous-étude est-elle prévue ?</w:t>
              <w:tab/>
              <w:t xml:space="preserve">                                                        □ oui   □ non</w:t>
              <w:br/>
              <w:t>E.2.3.1</w:t>
              <w:tab/>
              <w:t xml:space="preserve">Si oui, préciser le titre complet, la date et la version de chaque sous-étude et leurs objectifs :      </w:t>
            </w:r>
          </w:p>
        </w:tc>
      </w:tr>
    </w:tbl>
    <w:p/>
    <w:tbl>
      <w:tblPr>
        <w:tblStyle w:val="TableGrid"/>
        <w:tblW w:type="auto" w:w="0"/>
        <w:tblLook w:firstColumn="1" w:firstRow="1" w:lastColumn="0" w:lastRow="0" w:noHBand="0" w:noVBand="1" w:val="04A0"/>
      </w:tblPr>
      <w:tblGrid>
        <w:gridCol w:w="10200"/>
      </w:tblGrid>
      <w:tr>
        <w:tc>
          <w:tcPr>
            <w:tcW w:type="dxa" w:w="10200"/>
          </w:tcPr>
          <w:p>
            <w:r>
              <w:rPr>
                <w:rFonts w:ascii="Arial" w:hAnsi="Arial"/>
                <w:b/>
                <w:sz w:val="20"/>
              </w:rPr>
              <w:t>E.3</w:t>
              <w:tab/>
              <w:t>PRINCIPAUX CRITERES D’INCLUSION (énumérer les plus importants)</w:t>
            </w:r>
          </w:p>
        </w:tc>
      </w:tr>
      <w:tr>
        <w:tc>
          <w:tcPr>
            <w:tcW w:type="dxa" w:w="10200"/>
          </w:tcPr>
          <w:p/>
        </w:tc>
      </w:tr>
    </w:tbl>
    <w:p/>
    <w:tbl>
      <w:tblPr>
        <w:tblStyle w:val="TableGrid"/>
        <w:tblW w:type="auto" w:w="0"/>
        <w:tblLook w:firstColumn="1" w:firstRow="1" w:lastColumn="0" w:lastRow="0" w:noHBand="0" w:noVBand="1" w:val="04A0"/>
      </w:tblPr>
      <w:tblGrid>
        <w:gridCol w:w="10200"/>
      </w:tblGrid>
      <w:tr>
        <w:tc>
          <w:tcPr>
            <w:tcW w:type="dxa" w:w="10200"/>
          </w:tcPr>
          <w:p>
            <w:r>
              <w:rPr>
                <w:rFonts w:ascii="Arial" w:hAnsi="Arial"/>
                <w:b/>
                <w:sz w:val="20"/>
              </w:rPr>
              <w:t>E.4</w:t>
              <w:tab/>
              <w:t>PRINCIPAUX CRITERES DE NON INCLUSION (énumérer les plus importants)</w:t>
            </w:r>
          </w:p>
        </w:tc>
      </w:tr>
      <w:tr>
        <w:tc>
          <w:tcPr>
            <w:tcW w:type="dxa" w:w="10200"/>
          </w:tcPr>
          <w:p/>
        </w:tc>
      </w:tr>
    </w:tbl>
    <w:p/>
    <w:tbl>
      <w:tblPr>
        <w:tblStyle w:val="TableGrid"/>
        <w:tblW w:type="auto" w:w="0"/>
        <w:tblLook w:firstColumn="1" w:firstRow="1" w:lastColumn="0" w:lastRow="0" w:noHBand="0" w:noVBand="1" w:val="04A0"/>
      </w:tblPr>
      <w:tblGrid>
        <w:gridCol w:w="10200"/>
      </w:tblGrid>
      <w:tr>
        <w:tc>
          <w:tcPr>
            <w:tcW w:type="dxa" w:w="10200"/>
          </w:tcPr>
          <w:p>
            <w:r>
              <w:rPr>
                <w:rFonts w:ascii="Arial" w:hAnsi="Arial"/>
                <w:b/>
                <w:sz w:val="20"/>
              </w:rPr>
              <w:t>E.5</w:t>
              <w:tab/>
              <w:t>CRITERE(S) D’EVALUATION PRINCIPAL(AUX)</w:t>
            </w:r>
          </w:p>
        </w:tc>
      </w:tr>
      <w:tr>
        <w:tc>
          <w:tcPr>
            <w:tcW w:type="dxa" w:w="10200"/>
          </w:tcPr>
          <w:p/>
        </w:tc>
      </w:tr>
    </w:tbl>
    <w:p/>
    <w:tbl>
      <w:tblPr>
        <w:tblStyle w:val="TableGrid"/>
        <w:tblW w:type="auto" w:w="0"/>
        <w:tblLook w:firstColumn="1" w:firstRow="1" w:lastColumn="0" w:lastRow="0" w:noHBand="0" w:noVBand="1" w:val="04A0"/>
      </w:tblPr>
      <w:tblGrid>
        <w:gridCol w:w="3400"/>
        <w:gridCol w:w="3400"/>
        <w:gridCol w:w="3400"/>
      </w:tblGrid>
      <w:tr>
        <w:tc>
          <w:tcPr>
            <w:tcW w:type="dxa" w:w="10200"/>
            <w:gridSpan w:val="3"/>
          </w:tcPr>
          <w:p>
            <w:r>
              <w:rPr>
                <w:rFonts w:ascii="Arial" w:hAnsi="Arial"/>
                <w:b/>
                <w:sz w:val="20"/>
              </w:rPr>
              <w:t>E.6</w:t>
              <w:tab/>
              <w:t xml:space="preserve">  DOMAINE(S) D’ETUDE – Cocher la ou les cases appropriées</w:t>
            </w:r>
          </w:p>
        </w:tc>
      </w:tr>
      <w:tr>
        <w:tc>
          <w:tcPr>
            <w:tcW w:type="dxa" w:w="6800"/>
            <w:gridSpan w:val="2"/>
            <w:vMerge w:val="restart"/>
          </w:tcPr>
          <w:p>
            <w:r>
              <w:rPr>
                <w:rFonts w:ascii="Arial" w:hAnsi="Arial"/>
                <w:b/>
                <w:sz w:val="20"/>
              </w:rPr>
              <w:t>E.6.1     Diagnostic</w:t>
              <w:br/>
              <w:t>E.6.2     Prophylaxie</w:t>
              <w:br/>
              <w:t>E.6.3     Thérapeutique</w:t>
              <w:br/>
              <w:t>E.6.4     Sécurité</w:t>
              <w:br/>
              <w:t>E.6.5     Efficacité</w:t>
              <w:br/>
              <w:t>E.6.6     Pharmacocinétique</w:t>
              <w:br/>
              <w:t>E.6.7     Pharmacodynamie</w:t>
              <w:br/>
              <w:t>E.6.8     Bioéquivalence</w:t>
              <w:br/>
              <w:t>E.6.9     Dose-effet</w:t>
              <w:br/>
              <w:t>E.6.10    Pharmacogénétique</w:t>
              <w:br/>
              <w:t>E.6.11    Pharmacogénomie</w:t>
              <w:br/>
              <w:t>E.6.12</w:t>
              <w:tab/>
              <w:t xml:space="preserve"> Pharmaco-économie</w:t>
              <w:br/>
              <w:t>E.6.13    Autre</w:t>
            </w:r>
          </w:p>
          <w:p>
            <w:r>
              <w:rPr>
                <w:rFonts w:ascii="Arial" w:hAnsi="Arial"/>
                <w:sz w:val="20"/>
              </w:rPr>
              <w:t>E.6.13.1</w:t>
              <w:tab/>
              <w:t xml:space="preserve">Si autre, préciser :      </w:t>
            </w:r>
          </w:p>
        </w:tc>
        <w:tc>
          <w:tcPr>
            <w:tcW w:type="dxa" w:w="3400"/>
          </w:tcPr>
          <w:p>
            <w:r>
              <w:rPr>
                <w:rFonts w:ascii="Arial" w:hAnsi="Arial"/>
                <w:sz w:val="20"/>
              </w:rPr>
              <w:t xml:space="preserve">□ </w:t>
              <w:br/>
              <w:t xml:space="preserve">□ </w:t>
              <w:br/>
              <w:t xml:space="preserve">□ </w:t>
              <w:br/>
              <w:t xml:space="preserve">□ </w:t>
              <w:br/>
              <w:t xml:space="preserve">□ </w:t>
              <w:br/>
              <w:t xml:space="preserve">□ </w:t>
              <w:br/>
              <w:t xml:space="preserve">□ </w:t>
              <w:br/>
              <w:t xml:space="preserve">□ </w:t>
              <w:br/>
              <w:t xml:space="preserve">□ </w:t>
              <w:br/>
              <w:t xml:space="preserve">□ </w:t>
              <w:br/>
              <w:t>□</w:t>
              <w:br/>
              <w:t>□</w:t>
              <w:br/>
              <w:t>□</w:t>
            </w:r>
          </w:p>
        </w:tc>
      </w:tr>
      <w:tr>
        <w:tc>
          <w:tcPr>
            <w:tcW w:type="dxa" w:w="6800"/>
            <w:gridSpan w:val="2"/>
            <w:vMerge/>
          </w:tcPr>
          <w:p/>
        </w:tc>
        <w:tc>
          <w:tcPr>
            <w:tcW w:type="dxa" w:w="3400"/>
          </w:tcPr>
          <w:p/>
        </w:tc>
      </w:tr>
    </w:tbl>
    <w:p/>
    <w:tbl>
      <w:tblPr>
        <w:tblStyle w:val="TableGrid"/>
        <w:tblW w:type="auto" w:w="0"/>
        <w:tblLook w:firstColumn="1" w:firstRow="1" w:lastColumn="0" w:lastRow="0" w:noHBand="0" w:noVBand="1" w:val="04A0"/>
      </w:tblPr>
      <w:tblGrid>
        <w:gridCol w:w="3400"/>
        <w:gridCol w:w="3400"/>
        <w:gridCol w:w="3400"/>
      </w:tblGrid>
      <w:tr>
        <w:tc>
          <w:tcPr>
            <w:tcW w:type="dxa" w:w="10200"/>
            <w:gridSpan w:val="3"/>
          </w:tcPr>
          <w:p>
            <w:r>
              <w:rPr>
                <w:rFonts w:ascii="Arial" w:hAnsi="Arial"/>
                <w:b/>
                <w:sz w:val="20"/>
              </w:rPr>
              <w:t>E.7</w:t>
              <w:tab/>
              <w:t xml:space="preserve">  TYPE D'ESSAI  ET PHASE</w:t>
            </w:r>
          </w:p>
        </w:tc>
      </w:tr>
      <w:tr>
        <w:tc>
          <w:tcPr>
            <w:tcW w:type="dxa" w:w="6800"/>
            <w:gridSpan w:val="2"/>
          </w:tcPr>
          <w:p>
            <w:r>
              <w:rPr>
                <w:rFonts w:ascii="Arial" w:hAnsi="Arial"/>
                <w:sz w:val="20"/>
              </w:rPr>
              <w:t>E.7.1</w:t>
              <w:tab/>
              <w:t xml:space="preserve">  Pharmacologie humaine (Phase I)</w:t>
              <w:br/>
              <w:t>Il s'agit de :</w:t>
              <w:br/>
              <w:t>E.7.1.1    La première administration à l’homme</w:t>
              <w:br/>
              <w:t>E.7.1.2    Une étude de bioéquivalence</w:t>
              <w:br/>
              <w:t>E.7.1.3</w:t>
              <w:tab/>
              <w:t xml:space="preserve">  Autre</w:t>
              <w:br/>
              <w:t xml:space="preserve">E.7.1.3.1 Si autre, préciser :      </w:t>
              <w:br/>
              <w:t>E.7.2      Essai thérapeutique exploratoire (Phase II)</w:t>
              <w:br/>
              <w:t>E.7.3      Essai thérapeutique de confirmation (Phase III)</w:t>
              <w:br/>
              <w:t>E.7.4</w:t>
              <w:tab/>
              <w:t xml:space="preserve">  Essai thérapeutique conformément à l’autorisation (Phase IV)</w:t>
            </w:r>
          </w:p>
        </w:tc>
        <w:tc>
          <w:tcPr>
            <w:tcW w:type="dxa" w:w="3400"/>
          </w:tcPr>
          <w:p>
            <w:r>
              <w:rPr>
                <w:rFonts w:ascii="Arial" w:hAnsi="Arial"/>
                <w:sz w:val="20"/>
              </w:rPr>
              <w:t xml:space="preserve">□ </w:t>
              <w:br/>
              <w:br/>
              <w:t xml:space="preserve">□ </w:t>
              <w:br/>
              <w:t xml:space="preserve">□ </w:t>
              <w:br/>
              <w:t xml:space="preserve">□ </w:t>
              <w:br/>
              <w:br/>
              <w:t xml:space="preserve">□ </w:t>
              <w:br/>
              <w:t xml:space="preserve">□ </w:t>
              <w:br/>
              <w:t>□</w:t>
            </w:r>
          </w:p>
        </w:tc>
      </w:tr>
    </w:tbl>
    <w:p/>
    <w:tbl>
      <w:tblPr>
        <w:tblStyle w:val="TableGrid"/>
        <w:tblW w:type="auto" w:w="0"/>
        <w:tblLook w:firstColumn="1" w:firstRow="1" w:lastColumn="0" w:lastRow="0" w:noHBand="0" w:noVBand="1" w:val="04A0"/>
      </w:tblPr>
      <w:tblGrid>
        <w:gridCol w:w="1700"/>
        <w:gridCol w:w="1700"/>
        <w:gridCol w:w="1700"/>
        <w:gridCol w:w="1700"/>
        <w:gridCol w:w="1700"/>
        <w:gridCol w:w="1700"/>
      </w:tblGrid>
      <w:tr>
        <w:tc>
          <w:tcPr>
            <w:tcW w:type="dxa" w:w="10200"/>
            <w:gridSpan w:val="6"/>
          </w:tcPr>
          <w:p>
            <w:r>
              <w:rPr>
                <w:rFonts w:ascii="Arial" w:hAnsi="Arial"/>
                <w:b/>
                <w:sz w:val="20"/>
              </w:rPr>
              <w:t>E.8</w:t>
              <w:tab/>
              <w:t>METHODOLOGIE DE L'ESSAI</w:t>
            </w:r>
          </w:p>
        </w:tc>
      </w:tr>
      <w:tr>
        <w:tc>
          <w:tcPr>
            <w:tcW w:type="dxa" w:w="8500"/>
            <w:gridSpan w:val="5"/>
            <w:vMerge w:val="restart"/>
          </w:tcPr>
          <w:p>
            <w:r>
              <w:rPr>
                <w:rFonts w:ascii="Arial" w:hAnsi="Arial"/>
                <w:b/>
                <w:sz w:val="20"/>
              </w:rPr>
              <w:t>E.8.1</w:t>
              <w:tab/>
              <w:t xml:space="preserve">  Comparatif</w:t>
              <w:tab/>
              <w:br/>
              <w:t>Si oui, préciser :</w:t>
              <w:br/>
              <w:t>E.8.1.1    Tirage au sort</w:t>
              <w:br/>
              <w:t>E.8.1.2    Ouvert</w:t>
              <w:br/>
              <w:t>E.8.1.3    Simple insu</w:t>
              <w:br/>
              <w:t>E.8.1.4    Double insu</w:t>
              <w:br/>
              <w:t>E.8.1.5    A groupes parallèles</w:t>
              <w:br/>
              <w:t>E.8.1.6    Plan croisé</w:t>
              <w:br/>
              <w:t>E.8.1.7</w:t>
              <w:tab/>
              <w:t xml:space="preserve"> Autre</w:t>
              <w:tab/>
              <w:br/>
              <w:t xml:space="preserve">E.8.1.7.1 Si autre, préciser :      </w:t>
            </w:r>
          </w:p>
          <w:p>
            <w:r>
              <w:rPr>
                <w:rFonts w:ascii="Arial" w:hAnsi="Arial"/>
                <w:sz w:val="20"/>
              </w:rPr>
              <w:t>E.8.2</w:t>
              <w:tab/>
              <w:t xml:space="preserve">  Si comparatif, préciser le comparateur utilisé</w:t>
            </w:r>
          </w:p>
          <w:p>
            <w:r>
              <w:rPr>
                <w:rFonts w:ascii="Arial" w:hAnsi="Arial"/>
                <w:sz w:val="20"/>
              </w:rPr>
              <w:t>E.8.2.1    Autre(s) médicament(s)</w:t>
              <w:br/>
              <w:t>E.8.2.2    Placebo</w:t>
              <w:br/>
              <w:t>E.8.2.4</w:t>
              <w:tab/>
              <w:t xml:space="preserve">  Autre</w:t>
              <w:br/>
              <w:t xml:space="preserve">E.8.2.4.1 Si autre, préciser :      </w:t>
            </w:r>
          </w:p>
        </w:tc>
        <w:tc>
          <w:tcPr>
            <w:tcW w:type="dxa" w:w="1700"/>
            <w:vMerge w:val="restart"/>
          </w:tcPr>
          <w:p>
            <w:pPr>
              <w:jc w:val="center"/>
            </w:pPr>
            <w:r>
              <w:rPr>
                <w:rFonts w:ascii="Arial" w:hAnsi="Arial"/>
                <w:sz w:val="20"/>
              </w:rPr>
              <w:t>□ oui   □ non</w:t>
              <w:br/>
              <w:br/>
              <w:t>□ oui   □ non</w:t>
              <w:br/>
              <w:t>□ oui   □ non</w:t>
              <w:br/>
              <w:t>□ oui   □ non</w:t>
              <w:br/>
              <w:t>□ oui   □ non</w:t>
              <w:br/>
              <w:t>□ oui   □ non</w:t>
              <w:br/>
              <w:t>□ oui   □ non</w:t>
              <w:br/>
              <w:t>□ oui   □ non</w:t>
              <w:br/>
              <w:br/>
              <w:br/>
              <w:t>□ oui   □ non</w:t>
              <w:br/>
              <w:t>□ oui   □ non</w:t>
              <w:br/>
              <w:t>□ oui   □ non</w:t>
            </w:r>
          </w:p>
          <w:p>
            <w:pPr>
              <w:jc w:val="center"/>
            </w:pPr>
            <w:r>
              <w:rPr>
                <w:rFonts w:ascii="Arial" w:hAnsi="Arial"/>
                <w:b/>
                <w:sz w:val="20"/>
              </w:rPr>
              <w:t>□ oui   □ non</w:t>
              <w:br/>
              <w:t>□ oui   □ non</w:t>
              <w:br/>
              <w:br/>
              <w:t>□ oui   □ non</w:t>
              <w:br/>
              <w:br/>
              <w:t>□ oui   □ non</w:t>
              <w:br/>
              <w:t>□ oui   □ non</w:t>
            </w:r>
          </w:p>
        </w:tc>
      </w:tr>
      <w:tr>
        <w:tc>
          <w:tcPr>
            <w:tcW w:type="dxa" w:w="8500"/>
            <w:gridSpan w:val="5"/>
            <w:vMerge/>
          </w:tcPr>
          <w:p/>
        </w:tc>
        <w:tc>
          <w:tcPr>
            <w:tcW w:type="dxa" w:w="1700"/>
            <w:vMerge/>
          </w:tcPr>
          <w:p/>
        </w:tc>
      </w:tr>
      <w:tr>
        <w:tc>
          <w:tcPr>
            <w:tcW w:type="dxa" w:w="8500"/>
            <w:gridSpan w:val="5"/>
            <w:vMerge/>
          </w:tcPr>
          <w:p/>
        </w:tc>
        <w:tc>
          <w:tcPr>
            <w:tcW w:type="dxa" w:w="1700"/>
            <w:vMerge/>
          </w:tcPr>
          <w:p/>
        </w:tc>
      </w:tr>
      <w:tr>
        <w:tc>
          <w:tcPr>
            <w:tcW w:type="dxa" w:w="8500"/>
            <w:gridSpan w:val="5"/>
            <w:vMerge w:val="restart"/>
          </w:tcPr>
          <w:p>
            <w:r>
              <w:rPr>
                <w:rFonts w:ascii="Arial" w:hAnsi="Arial"/>
                <w:b/>
                <w:sz w:val="20"/>
              </w:rPr>
              <w:t>E.8.3      L'essai est-il monocentrique (voir aussi section G) ?</w:t>
              <w:br/>
              <w:t>E.8.4</w:t>
              <w:tab/>
              <w:t xml:space="preserve">  L'essai est-il multicentrique (voir aussi section G) ?</w:t>
            </w:r>
          </w:p>
          <w:p>
            <w:r>
              <w:rPr>
                <w:rFonts w:ascii="Arial" w:hAnsi="Arial"/>
                <w:sz w:val="20"/>
              </w:rPr>
              <w:t>E.8.4.1</w:t>
              <w:tab/>
              <w:t xml:space="preserve">  Nombre prévu de lieux de recherche en France :    </w:t>
            </w:r>
          </w:p>
          <w:p>
            <w:r>
              <w:rPr>
                <w:rFonts w:ascii="Arial" w:hAnsi="Arial"/>
                <w:sz w:val="20"/>
              </w:rPr>
              <w:t>E.8.5</w:t>
              <w:tab/>
              <w:t xml:space="preserve">  Est-il prévu de mener l'essai dans plusieurs états membres ?</w:t>
            </w:r>
          </w:p>
          <w:p>
            <w:r>
              <w:rPr>
                <w:rFonts w:ascii="Arial" w:hAnsi="Arial"/>
                <w:b/>
                <w:sz w:val="20"/>
              </w:rPr>
              <w:t>E.8.5.1</w:t>
              <w:tab/>
              <w:t xml:space="preserve">  Nombre prévu de lieux de recherche dans la Communauté européenne :  </w:t>
            </w:r>
          </w:p>
          <w:p>
            <w:r>
              <w:rPr>
                <w:rFonts w:ascii="Arial" w:hAnsi="Arial"/>
                <w:sz w:val="20"/>
              </w:rPr>
              <w:t>E.8.6      Est-il prévu de mener la recherche dans des pays tiers ?</w:t>
              <w:br/>
              <w:t>E.8.7</w:t>
              <w:tab/>
              <w:t xml:space="preserve">  Un comité de surveillance indépendant a-t-il été constitué ?</w:t>
            </w:r>
          </w:p>
        </w:tc>
        <w:tc>
          <w:tcPr>
            <w:tcW w:type="dxa" w:w="1700"/>
            <w:vMerge w:val="restart"/>
          </w:tcPr>
          <w:p/>
        </w:tc>
      </w:tr>
      <w:tr>
        <w:tc>
          <w:tcPr>
            <w:tcW w:type="dxa" w:w="8500"/>
            <w:gridSpan w:val="5"/>
            <w:vMerge/>
          </w:tcPr>
          <w:p/>
        </w:tc>
        <w:tc>
          <w:tcPr>
            <w:tcW w:type="dxa" w:w="1700"/>
            <w:vMerge/>
          </w:tcPr>
          <w:p/>
        </w:tc>
      </w:tr>
      <w:tr>
        <w:tc>
          <w:tcPr>
            <w:tcW w:type="dxa" w:w="8500"/>
            <w:gridSpan w:val="5"/>
            <w:vMerge/>
          </w:tcPr>
          <w:p/>
        </w:tc>
        <w:tc>
          <w:tcPr>
            <w:tcW w:type="dxa" w:w="1700"/>
            <w:vMerge/>
          </w:tcPr>
          <w:p/>
        </w:tc>
      </w:tr>
      <w:tr>
        <w:tc>
          <w:tcPr>
            <w:tcW w:type="dxa" w:w="8500"/>
            <w:gridSpan w:val="5"/>
            <w:vMerge/>
          </w:tcPr>
          <w:p/>
        </w:tc>
        <w:tc>
          <w:tcPr>
            <w:tcW w:type="dxa" w:w="1700"/>
            <w:vMerge/>
          </w:tcPr>
          <w:p/>
        </w:tc>
      </w:tr>
      <w:tr>
        <w:tc>
          <w:tcPr>
            <w:tcW w:type="dxa" w:w="8500"/>
            <w:gridSpan w:val="5"/>
            <w:vMerge/>
          </w:tcPr>
          <w:p/>
        </w:tc>
        <w:tc>
          <w:tcPr>
            <w:tcW w:type="dxa" w:w="1700"/>
            <w:vMerge/>
          </w:tcPr>
          <w:p/>
        </w:tc>
      </w:tr>
      <w:tr>
        <w:tc>
          <w:tcPr>
            <w:tcW w:type="dxa" w:w="10200"/>
            <w:gridSpan w:val="6"/>
            <w:vMerge w:val="restart"/>
          </w:tcPr>
          <w:p>
            <w:r>
              <w:rPr>
                <w:rFonts w:ascii="Arial" w:hAnsi="Arial"/>
                <w:b/>
                <w:sz w:val="20"/>
              </w:rPr>
              <w:t>E.8.8</w:t>
              <w:tab/>
              <w:t xml:space="preserve">  Définition de la fin de l'essai, et justification si celle-ci ne correspond pas à la date de la dernière visite de la dernière personne participant à l'essai   :    </w:t>
              <w:br/>
              <w:t xml:space="preserve">E.8.9      Estimation initiale de la durée de l'essai  (en années, mois et jours) : </w:t>
              <w:br/>
            </w:r>
          </w:p>
          <w:p>
            <w:r>
              <w:rPr>
                <w:rFonts w:ascii="Arial" w:hAnsi="Arial"/>
                <w:b/>
                <w:sz w:val="20"/>
              </w:rPr>
              <w:t xml:space="preserve">E.8.9.1   en France : </w:t>
              <w:tab/>
              <w:t xml:space="preserve">      années       mois       jours</w:t>
              <w:br/>
              <w:t>E.8.9.2</w:t>
              <w:tab/>
              <w:t xml:space="preserve"> dans tous les pays concernés par l’essai : </w:t>
              <w:tab/>
              <w:t xml:space="preserve">      années       mois       jours</w:t>
            </w:r>
          </w:p>
        </w:tc>
      </w:tr>
      <w:tr>
        <w:tc>
          <w:tcPr>
            <w:tcW w:type="dxa" w:w="10200"/>
            <w:gridSpan w:val="6"/>
            <w:vMerge/>
          </w:tcPr>
          <w:p/>
        </w:tc>
      </w:tr>
    </w:tbl>
    <w:p>
      <w:pPr>
        <w:pStyle w:val="debut_page"/>
      </w:pPr>
      <w:r>
        <w:br/>
        <w:t>F. PERSONNES PARTICIPANT A L'ESSAI</w:t>
        <w:br/>
      </w:r>
    </w:p>
    <w:tbl>
      <w:tblPr>
        <w:tblStyle w:val="TableGrid"/>
        <w:tblW w:type="auto" w:w="0"/>
        <w:tblLook w:firstColumn="1" w:firstRow="1" w:lastColumn="0" w:lastRow="0" w:noHBand="0" w:noVBand="1" w:val="04A0"/>
      </w:tblPr>
      <w:tblGrid>
        <w:gridCol w:w="1700"/>
        <w:gridCol w:w="1700"/>
        <w:gridCol w:w="1700"/>
        <w:gridCol w:w="1700"/>
        <w:gridCol w:w="1700"/>
        <w:gridCol w:w="1700"/>
      </w:tblGrid>
      <w:tr>
        <w:tc>
          <w:tcPr>
            <w:tcW w:type="dxa" w:w="10200"/>
            <w:gridSpan w:val="6"/>
          </w:tcPr>
          <w:p>
            <w:r>
              <w:rPr>
                <w:rFonts w:ascii="Arial" w:hAnsi="Arial"/>
                <w:b/>
                <w:sz w:val="20"/>
              </w:rPr>
              <w:t>F.1</w:t>
              <w:tab/>
              <w:t>Tranche d'âge étudiée</w:t>
            </w:r>
          </w:p>
        </w:tc>
      </w:tr>
      <w:tr>
        <w:tc>
          <w:tcPr>
            <w:tcW w:type="dxa" w:w="8500"/>
            <w:gridSpan w:val="5"/>
          </w:tcPr>
          <w:p>
            <w:r>
              <w:rPr>
                <w:rFonts w:ascii="Arial" w:hAnsi="Arial"/>
                <w:sz w:val="20"/>
              </w:rPr>
              <w:t>F.1.1</w:t>
              <w:tab/>
              <w:t>Moins de 18 ans</w:t>
              <w:br/>
              <w:t>Si oui, préciser :</w:t>
              <w:br/>
              <w:t>F.1.1.1  In Utero</w:t>
              <w:br/>
              <w:t>F.1.1.2  Nouveaux-nés prématurés (jusqu’à l’âge gestationnel ≤ 37 semaines)</w:t>
              <w:br/>
              <w:t>F.1.1.3  Nouveau-nés (0-27 jours)</w:t>
              <w:br/>
              <w:t>F.1.1.4  Nourrissons (28 jours - 23 mois)</w:t>
              <w:br/>
              <w:t>F.1.1.5  Enfants (2-11 ans)</w:t>
              <w:br/>
              <w:t>F.1.1.6  Adolescents (12-17 ans)</w:t>
              <w:br/>
              <w:t>F.1.2     De 18 à 65 ans</w:t>
              <w:br/>
              <w:t>F.1.3</w:t>
              <w:tab/>
              <w:t>Plus de 65 ans</w:t>
            </w:r>
          </w:p>
        </w:tc>
        <w:tc>
          <w:tcPr>
            <w:tcW w:type="dxa" w:w="1700"/>
          </w:tcPr>
          <w:p>
            <w:pPr>
              <w:jc w:val="center"/>
            </w:pPr>
            <w:r>
              <w:rPr>
                <w:rFonts w:ascii="Arial" w:hAnsi="Arial"/>
                <w:sz w:val="20"/>
              </w:rPr>
              <w:t>□ oui   □ non</w:t>
              <w:br/>
              <w:br/>
              <w:t>□ oui   □ non</w:t>
              <w:br/>
              <w:t>□ oui   □ non</w:t>
              <w:br/>
              <w:t>□ oui   □ non</w:t>
              <w:br/>
              <w:t>□ oui   □ non</w:t>
              <w:br/>
              <w:t>□ oui   □ non</w:t>
              <w:br/>
              <w:t>□ oui   □ non</w:t>
              <w:br/>
              <w:t>□ oui   □ non</w:t>
              <w:br/>
              <w:t>□ oui   □ non</w:t>
              <w:br/>
            </w:r>
          </w:p>
        </w:tc>
      </w:tr>
    </w:tbl>
    <w:p/>
    <w:tbl>
      <w:tblPr>
        <w:tblStyle w:val="TableGrid"/>
        <w:tblW w:type="auto" w:w="0"/>
        <w:tblLook w:firstColumn="1" w:firstRow="1" w:lastColumn="0" w:lastRow="0" w:noHBand="0" w:noVBand="1" w:val="04A0"/>
      </w:tblPr>
      <w:tblGrid>
        <w:gridCol w:w="10200"/>
      </w:tblGrid>
      <w:tr>
        <w:tc>
          <w:tcPr>
            <w:tcW w:type="dxa" w:w="10200"/>
          </w:tcPr>
          <w:p>
            <w:r>
              <w:rPr>
                <w:rFonts w:ascii="Arial" w:hAnsi="Arial"/>
                <w:b/>
                <w:sz w:val="20"/>
              </w:rPr>
              <w:t>F.2</w:t>
              <w:tab/>
              <w:t>SEXE</w:t>
            </w:r>
          </w:p>
        </w:tc>
      </w:tr>
      <w:tr>
        <w:tc>
          <w:tcPr>
            <w:tcW w:type="dxa" w:w="10200"/>
          </w:tcPr>
          <w:p>
            <w:r>
              <w:rPr>
                <w:rFonts w:ascii="Arial" w:hAnsi="Arial"/>
                <w:sz w:val="20"/>
              </w:rPr>
              <w:t>F.2.1     Femmes    □</w:t>
              <w:br/>
              <w:t>F.2.2</w:t>
              <w:tab/>
              <w:t>Hommes    □</w:t>
            </w:r>
          </w:p>
        </w:tc>
      </w:tr>
    </w:tbl>
    <w:p/>
    <w:tbl>
      <w:tblPr>
        <w:tblStyle w:val="TableGrid"/>
        <w:tblW w:type="auto" w:w="0"/>
        <w:tblLook w:firstColumn="1" w:firstRow="1" w:lastColumn="0" w:lastRow="0" w:noHBand="0" w:noVBand="1" w:val="04A0"/>
      </w:tblPr>
      <w:tblGrid>
        <w:gridCol w:w="1700"/>
        <w:gridCol w:w="1700"/>
        <w:gridCol w:w="1700"/>
        <w:gridCol w:w="1700"/>
        <w:gridCol w:w="1700"/>
        <w:gridCol w:w="1700"/>
      </w:tblGrid>
      <w:tr>
        <w:tc>
          <w:tcPr>
            <w:tcW w:type="dxa" w:w="10200"/>
            <w:gridSpan w:val="6"/>
          </w:tcPr>
          <w:p>
            <w:r>
              <w:rPr>
                <w:rFonts w:ascii="Arial" w:hAnsi="Arial"/>
                <w:b/>
                <w:sz w:val="20"/>
              </w:rPr>
              <w:t>F.3</w:t>
              <w:tab/>
              <w:t>GROUPE DE PERSONNES PARTICIPANT A L'ESSAI</w:t>
            </w:r>
          </w:p>
        </w:tc>
      </w:tr>
      <w:tr>
        <w:tc>
          <w:tcPr>
            <w:tcW w:type="dxa" w:w="8500"/>
            <w:gridSpan w:val="5"/>
            <w:vMerge w:val="restart"/>
          </w:tcPr>
          <w:p>
            <w:r>
              <w:rPr>
                <w:rFonts w:ascii="Arial" w:hAnsi="Arial"/>
                <w:b/>
                <w:sz w:val="20"/>
              </w:rPr>
              <w:t>F.3.1         Volontaires sains</w:t>
              <w:br/>
              <w:t>F.3.2         Volontaires malades</w:t>
              <w:br/>
              <w:t>F.3.3         Populations particulières</w:t>
            </w:r>
          </w:p>
          <w:p>
            <w:r>
              <w:rPr>
                <w:rFonts w:ascii="Arial" w:hAnsi="Arial"/>
                <w:sz w:val="20"/>
              </w:rPr>
              <w:t>F.3.3.1      Femmes en âge de procréer</w:t>
              <w:br/>
              <w:t>F.3.3.2      Femmes en âge de procréer utilisant un moyen de contraception</w:t>
              <w:br/>
              <w:t>F.3.3.3      Femmes enceintes</w:t>
              <w:br/>
              <w:t>F.3.3.4      Femmes allaitantes</w:t>
              <w:br/>
              <w:t>F.3.3.5      Personnes en situation d’urgence</w:t>
              <w:br/>
              <w:t>F.3.3.6</w:t>
              <w:tab/>
              <w:t xml:space="preserve">    Personnes incapables de donner personnellement leur consentement</w:t>
              <w:tab/>
              <w:br/>
              <w:t xml:space="preserve">F.3.3.6.1   Si oui, préciser :   </w:t>
              <w:br/>
              <w:t>F.3.3.7</w:t>
              <w:tab/>
              <w:t xml:space="preserve">    Autre</w:t>
              <w:br/>
              <w:t xml:space="preserve">F.3.3.7.1   Si oui, préciser :      </w:t>
            </w:r>
          </w:p>
        </w:tc>
        <w:tc>
          <w:tcPr>
            <w:tcW w:type="dxa" w:w="1700"/>
          </w:tcPr>
          <w:p>
            <w:pPr>
              <w:jc w:val="center"/>
            </w:pPr>
            <w:r>
              <w:rPr>
                <w:rFonts w:ascii="Arial" w:hAnsi="Arial"/>
                <w:sz w:val="20"/>
              </w:rPr>
              <w:t>□ oui   □ non</w:t>
              <w:br/>
              <w:t>□ oui   □ non</w:t>
              <w:br/>
              <w:t>□ oui   □ non</w:t>
              <w:br/>
              <w:t>□ oui   □ non</w:t>
              <w:br/>
              <w:t>□ oui   □ non</w:t>
              <w:br/>
              <w:t>□ oui   □ non</w:t>
              <w:br/>
              <w:t>□ oui   □ non</w:t>
              <w:br/>
              <w:t>□ oui   □ non</w:t>
              <w:br/>
              <w:t>□ oui   □ non</w:t>
              <w:br/>
              <w:br/>
              <w:t>□ oui   □ non</w:t>
            </w:r>
          </w:p>
        </w:tc>
      </w:tr>
      <w:tr>
        <w:tc>
          <w:tcPr>
            <w:tcW w:type="dxa" w:w="8500"/>
            <w:gridSpan w:val="5"/>
            <w:vMerge/>
          </w:tcPr>
          <w:p/>
        </w:tc>
        <w:tc>
          <w:tcPr>
            <w:tcW w:type="dxa" w:w="1700"/>
          </w:tcPr>
          <w:p/>
        </w:tc>
      </w:tr>
    </w:tbl>
    <w:p/>
    <w:tbl>
      <w:tblPr>
        <w:tblStyle w:val="TableGrid"/>
        <w:tblW w:type="auto" w:w="0"/>
        <w:tblLook w:firstColumn="1" w:firstRow="1" w:lastColumn="0" w:lastRow="0" w:noHBand="0" w:noVBand="1" w:val="04A0"/>
      </w:tblPr>
      <w:tblGrid>
        <w:gridCol w:w="10200"/>
      </w:tblGrid>
      <w:tr>
        <w:tc>
          <w:tcPr>
            <w:tcW w:type="dxa" w:w="10200"/>
          </w:tcPr>
          <w:p>
            <w:r>
              <w:rPr>
                <w:rFonts w:ascii="Arial" w:hAnsi="Arial"/>
                <w:b/>
                <w:sz w:val="20"/>
              </w:rPr>
              <w:t>F.4</w:t>
              <w:tab/>
              <w:t>NOMBRE PREVU DE PERSONNES A INCLURE</w:t>
            </w:r>
          </w:p>
        </w:tc>
      </w:tr>
      <w:tr>
        <w:tc>
          <w:tcPr>
            <w:tcW w:type="dxa" w:w="10200"/>
          </w:tcPr>
          <w:p>
            <w:r>
              <w:rPr>
                <w:rFonts w:ascii="Arial" w:hAnsi="Arial"/>
                <w:sz w:val="20"/>
              </w:rPr>
              <w:t>F.4.1</w:t>
              <w:tab/>
              <w:t>En France</w:t>
              <w:br/>
              <w:t>F.4.2</w:t>
              <w:tab/>
              <w:t>En cas d'essai  mené dans plusieurs pays :</w:t>
              <w:br/>
              <w:t>F.4.2.1</w:t>
              <w:tab/>
              <w:t>Dans la Communauté européenne</w:t>
              <w:br/>
              <w:t>F.4.2.2</w:t>
              <w:tab/>
              <w:t>Pour l’ensemble de la recherche</w:t>
            </w:r>
          </w:p>
        </w:tc>
      </w:tr>
    </w:tbl>
    <w:p/>
    <w:tbl>
      <w:tblPr>
        <w:tblStyle w:val="TableGrid"/>
        <w:tblW w:type="auto" w:w="0"/>
        <w:tblLook w:firstColumn="1" w:firstRow="1" w:lastColumn="0" w:lastRow="0" w:noHBand="0" w:noVBand="1" w:val="04A0"/>
      </w:tblPr>
      <w:tblGrid>
        <w:gridCol w:w="10200"/>
      </w:tblGrid>
      <w:tr>
        <w:tc>
          <w:tcPr>
            <w:tcW w:type="dxa" w:w="10200"/>
          </w:tcPr>
          <w:p>
            <w:r>
              <w:rPr>
                <w:rFonts w:ascii="Arial" w:hAnsi="Arial"/>
                <w:b/>
                <w:sz w:val="20"/>
              </w:rPr>
              <w:t>F.5</w:t>
              <w:tab/>
              <w:t xml:space="preserve">TRAITEMENT(S) OU SOIN(S) PREVU(S) POUR LES PERSONNES A LA FIN DE LEUR PARTICIPATION A L'ESSAI  Si cela différe du traitement habituel de la condition médicale étudiée, veuillez préciser (texte libre) :      </w:t>
            </w:r>
          </w:p>
        </w:tc>
      </w:tr>
    </w:tbl>
    <w:p>
      <w:pPr>
        <w:pStyle w:val="debut_page"/>
      </w:pPr>
      <w:r>
        <w:br/>
        <w:t>G. LIEUX DE RECHERCHES ENVISAGES / INVESTIGATEURS EN FRANCE</w:t>
        <w:br/>
      </w:r>
    </w:p>
    <w:tbl>
      <w:tblPr>
        <w:tblStyle w:val="TableGrid"/>
        <w:tblW w:type="auto" w:w="0"/>
        <w:tblLook w:firstColumn="1" w:firstRow="1" w:lastColumn="0" w:lastRow="0" w:noHBand="0" w:noVBand="1" w:val="04A0"/>
      </w:tblPr>
      <w:tblGrid>
        <w:gridCol w:w="10200"/>
      </w:tblGrid>
      <w:tr>
        <w:tc>
          <w:tcPr>
            <w:tcW w:type="dxa" w:w="10200"/>
          </w:tcPr>
          <w:p>
            <w:r>
              <w:rPr>
                <w:rFonts w:ascii="Arial" w:hAnsi="Arial"/>
                <w:b/>
                <w:sz w:val="20"/>
              </w:rPr>
              <w:t>G.1</w:t>
              <w:tab/>
              <w:t xml:space="preserve">INVESTIGATEUR COORDONNATEUR (si essai multicentrique) et investigateur principal (si essai monocentrique) </w:t>
            </w:r>
          </w:p>
        </w:tc>
      </w:tr>
      <w:tr>
        <w:tc>
          <w:tcPr>
            <w:tcW w:type="dxa" w:w="10200"/>
          </w:tcPr>
          <w:p>
            <w:r>
              <w:rPr>
                <w:rFonts w:ascii="Arial" w:hAnsi="Arial"/>
                <w:sz w:val="20"/>
              </w:rPr>
              <w:t>G.1.1</w:t>
              <w:tab/>
              <w:t xml:space="preserve">Prénom :      </w:t>
              <w:br/>
              <w:t>G.1.3</w:t>
              <w:tab/>
              <w:t xml:space="preserve">Second prénom, le cas échéant :      </w:t>
              <w:br/>
              <w:t>G.1.4</w:t>
              <w:tab/>
              <w:t xml:space="preserve">Qualification, spécialité :      </w:t>
              <w:br/>
              <w:t>G.1.5</w:t>
              <w:tab/>
              <w:t xml:space="preserve">Adresse professionnelle :      </w:t>
            </w:r>
          </w:p>
        </w:tc>
      </w:tr>
    </w:tbl>
    <w:p/>
    <w:tbl>
      <w:tblPr>
        <w:tblStyle w:val="TableGrid"/>
        <w:tblW w:type="auto" w:w="0"/>
        <w:tblLook w:firstColumn="1" w:firstRow="1" w:lastColumn="0" w:lastRow="0" w:noHBand="0" w:noVBand="1" w:val="04A0"/>
      </w:tblPr>
      <w:tblGrid>
        <w:gridCol w:w="10200"/>
      </w:tblGrid>
      <w:tr>
        <w:tc>
          <w:tcPr>
            <w:tcW w:type="dxa" w:w="10200"/>
          </w:tcPr>
          <w:p>
            <w:r>
              <w:rPr>
                <w:rFonts w:ascii="Arial" w:hAnsi="Arial"/>
                <w:b/>
                <w:sz w:val="20"/>
              </w:rPr>
              <w:t>G.2</w:t>
              <w:tab/>
              <w:t xml:space="preserve">INVESTIGATEURS PRINCIPAUX (si essai multicentrique ; répéter cette section autant de fois que nécessaire) </w:t>
            </w:r>
          </w:p>
        </w:tc>
      </w:tr>
      <w:tr>
        <w:tc>
          <w:tcPr>
            <w:tcW w:type="dxa" w:w="10200"/>
          </w:tcPr>
          <w:p>
            <w:r>
              <w:rPr>
                <w:rFonts w:ascii="Arial" w:hAnsi="Arial"/>
                <w:sz w:val="20"/>
              </w:rPr>
              <w:t>G.2.1</w:t>
              <w:tab/>
              <w:t xml:space="preserve">Prénom :      </w:t>
              <w:br/>
              <w:t>G.2.3</w:t>
              <w:tab/>
              <w:t xml:space="preserve">Second prénom, le cas échéant :      </w:t>
              <w:br/>
              <w:t>G.2.4</w:t>
              <w:tab/>
              <w:t xml:space="preserve">Qualification, spécialité :      </w:t>
              <w:br/>
              <w:t>G.2.5</w:t>
              <w:tab/>
              <w:t xml:space="preserve">Adresse professionnelle :      </w:t>
            </w:r>
          </w:p>
        </w:tc>
      </w:tr>
    </w:tbl>
    <w:p/>
    <w:tbl>
      <w:tblPr>
        <w:tblStyle w:val="TableGrid"/>
        <w:tblW w:type="auto" w:w="0"/>
        <w:tblLook w:firstColumn="1" w:firstRow="1" w:lastColumn="0" w:lastRow="0" w:noHBand="0" w:noVBand="1" w:val="04A0"/>
      </w:tblPr>
      <w:tblGrid>
        <w:gridCol w:w="10200"/>
      </w:tblGrid>
      <w:tr>
        <w:tc>
          <w:tcPr>
            <w:tcW w:type="dxa" w:w="10200"/>
          </w:tcPr>
          <w:p>
            <w:r>
              <w:rPr>
                <w:rFonts w:ascii="Arial" w:hAnsi="Arial"/>
                <w:b/>
                <w:sz w:val="20"/>
              </w:rPr>
              <w:t>G.3</w:t>
              <w:tab/>
              <w:t>PLATEAU TECHNIQUE UTILISE AU COURS DE L'ESSAI</w:t>
              <w:br/>
              <w:t>Laboratoire ou autre plateau technique où sont effectuées de façon centralisée les mesures ou évaluations des paramètres ou critères principaux étudiés dans l'essai (à compléter pour chaque organisme, répéter la section si nécessaire)</w:t>
            </w:r>
          </w:p>
        </w:tc>
      </w:tr>
      <w:tr>
        <w:tc>
          <w:tcPr>
            <w:tcW w:type="dxa" w:w="10200"/>
          </w:tcPr>
          <w:p>
            <w:r>
              <w:rPr>
                <w:rFonts w:ascii="Arial" w:hAnsi="Arial"/>
                <w:sz w:val="20"/>
              </w:rPr>
              <w:t>G.3.1</w:t>
              <w:tab/>
              <w:t xml:space="preserve">Organisme :      </w:t>
              <w:br/>
              <w:t>G.3.2</w:t>
              <w:tab/>
              <w:t xml:space="preserve">Nom de la personne à contacter :      </w:t>
              <w:br/>
              <w:t>G.3.3</w:t>
              <w:tab/>
              <w:t xml:space="preserve">Adresse :      </w:t>
              <w:br/>
              <w:t>G.3.4</w:t>
              <w:tab/>
              <w:t xml:space="preserve">Numéro de téléphone :      </w:t>
              <w:br/>
              <w:t>G.3.5</w:t>
              <w:tab/>
              <w:t xml:space="preserve">Tâches confiées :      </w:t>
            </w:r>
          </w:p>
        </w:tc>
      </w:tr>
    </w:tbl>
    <w:tbl>
      <w:tblPr>
        <w:tblStyle w:val="TableGrid"/>
        <w:tblW w:type="auto" w:w="0"/>
        <w:tblLook w:firstColumn="1" w:firstRow="1" w:lastColumn="0" w:lastRow="0" w:noHBand="0" w:noVBand="1" w:val="04A0"/>
      </w:tblPr>
      <w:tblGrid>
        <w:gridCol w:w="1700"/>
        <w:gridCol w:w="1700"/>
        <w:gridCol w:w="1700"/>
        <w:gridCol w:w="1700"/>
        <w:gridCol w:w="1700"/>
        <w:gridCol w:w="1700"/>
      </w:tblGrid>
      <w:tr>
        <w:tc>
          <w:tcPr>
            <w:tcW w:type="dxa" w:w="10200"/>
            <w:gridSpan w:val="6"/>
          </w:tcPr>
          <w:p>
            <w:r>
              <w:rPr>
                <w:rFonts w:ascii="Arial" w:hAnsi="Arial"/>
                <w:b/>
                <w:sz w:val="20"/>
              </w:rPr>
              <w:t>G.4</w:t>
              <w:tab/>
              <w:t>PRESTATAIRE A QUI LE PROMOTEUR A CONFIE CERTAINES OBLIGATIONS ET FONCTIONS AFFERENTES A L'ESSAI (à compléter pour chaque organisme, répéter la section si nécessaire)</w:t>
            </w:r>
          </w:p>
        </w:tc>
      </w:tr>
      <w:tr>
        <w:tc>
          <w:tcPr>
            <w:tcW w:type="dxa" w:w="8500"/>
            <w:gridSpan w:val="5"/>
          </w:tcPr>
          <w:p>
            <w:r>
              <w:rPr>
                <w:rFonts w:ascii="Arial" w:hAnsi="Arial"/>
                <w:sz w:val="20"/>
              </w:rPr>
              <w:t>G.4.1</w:t>
              <w:tab/>
              <w:t xml:space="preserve">    Le promoteur a-t-il confié en partie ou en totalité des obligations et des fonctions majeures lui incombant au titre de l'essai à un autre organisme ou à un tiers ?</w:t>
              <w:br/>
              <w:t>Préciser pour chaque organisme :</w:t>
              <w:br/>
              <w:t>G.4.1.1</w:t>
              <w:tab/>
              <w:t xml:space="preserve">    Organisme :      </w:t>
              <w:br/>
              <w:t>G.4.1.2</w:t>
              <w:tab/>
              <w:t xml:space="preserve">    Nom de la personne à contacter :    </w:t>
              <w:br/>
              <w:t>G.4.1.3</w:t>
              <w:tab/>
              <w:t xml:space="preserve">    Adresse :      </w:t>
              <w:br/>
              <w:t>G.4.1.4</w:t>
              <w:tab/>
              <w:t xml:space="preserve">    Numéro de téléphone :      </w:t>
              <w:br/>
              <w:t>Obligations / fonctions confiées :</w:t>
              <w:br/>
              <w:t>G.4.1.5     Ensemble des tâches du promoteur</w:t>
              <w:br/>
              <w:t>G.4.1.6     Monitoring</w:t>
              <w:br/>
              <w:t>G.4.1.7     Réglementaire (ex : préparation des dossiers soumis à l'Afssaps et au CPP)</w:t>
              <w:br/>
              <w:t>G.4.1.8     Recrutement des investigateurs</w:t>
              <w:br/>
              <w:t>G.4.1.9     IVRS  - tirage au sort du traitement</w:t>
              <w:br/>
              <w:t>G.4.1.10   Gestion/collecte des données</w:t>
              <w:br/>
              <w:t>G.4.1.11   Saisie électronique des données</w:t>
              <w:br/>
              <w:t xml:space="preserve">G.4.1.12   Déclaration des effets indésirables graves et/ou incidents graves </w:t>
              <w:br/>
              <w:t>G.4.1.13   Audit de l'assurance qualité</w:t>
              <w:br/>
              <w:t>G.4.1.14   Analyses statistiques</w:t>
              <w:br/>
              <w:t>G.4.1.15   Rédaction médicale</w:t>
              <w:br/>
              <w:t>G.4.1.16    Autres devoirs confiés</w:t>
              <w:br/>
              <w:t xml:space="preserve">G.4.1.16.1  Si oui, veuillez préciser :      </w:t>
            </w:r>
          </w:p>
        </w:tc>
        <w:tc>
          <w:tcPr>
            <w:tcW w:type="dxa" w:w="1700"/>
          </w:tcPr>
          <w:p>
            <w:pPr>
              <w:jc w:val="center"/>
            </w:pPr>
            <w:r>
              <w:rPr>
                <w:rFonts w:ascii="Arial" w:hAnsi="Arial"/>
                <w:sz w:val="20"/>
              </w:rPr>
              <w:t>□ oui   □ non</w:t>
              <w:br/>
              <w:br/>
              <w:br/>
              <w:br/>
              <w:br/>
              <w:br/>
              <w:br/>
              <w:br/>
              <w:t>□ oui   □ non</w:t>
              <w:br/>
              <w:t>□ oui   □ non</w:t>
              <w:br/>
              <w:t>□ oui   □ non</w:t>
              <w:br/>
              <w:t>□ oui   □ non</w:t>
              <w:br/>
              <w:t>□ oui   □ non</w:t>
              <w:br/>
              <w:t>□ oui   □ non</w:t>
              <w:br/>
              <w:t>□ oui   □ non</w:t>
              <w:br/>
              <w:t>□ oui   □ non</w:t>
              <w:br/>
              <w:t>□ oui   □ non</w:t>
              <w:br/>
              <w:t>□ oui   □ non</w:t>
              <w:br/>
              <w:t>□ oui   □ non</w:t>
              <w:br/>
              <w:t>□ oui   □ non</w:t>
            </w:r>
          </w:p>
        </w:tc>
      </w:tr>
    </w:tbl>
    <w:p>
      <w:r>
        <w:rPr>
          <w:rFonts w:ascii="Arial" w:hAnsi="Arial"/>
          <w:b/>
          <w:sz w:val="20"/>
        </w:rPr>
        <w:br/>
        <w:t>H. ANSM / CPP CONCERNE PAR LA DEMANDE</w:t>
      </w:r>
    </w:p>
    <w:p/>
    <w:tbl>
      <w:tblPr>
        <w:tblStyle w:val="TableGrid"/>
        <w:tblW w:type="auto" w:w="0"/>
        <w:tblLook w:firstColumn="1" w:firstRow="1" w:lastColumn="0" w:lastRow="0" w:noHBand="0" w:noVBand="1" w:val="04A0"/>
      </w:tblPr>
      <w:tblGrid>
        <w:gridCol w:w="3400"/>
        <w:gridCol w:w="3400"/>
        <w:gridCol w:w="3400"/>
      </w:tblGrid>
      <w:tr>
        <w:tc>
          <w:tcPr>
            <w:tcW w:type="dxa" w:w="10200"/>
            <w:gridSpan w:val="3"/>
          </w:tcPr>
          <w:p>
            <w:r>
              <w:rPr>
                <w:rFonts w:ascii="Arial" w:hAnsi="Arial"/>
                <w:b/>
                <w:sz w:val="20"/>
              </w:rPr>
              <w:t>H.1</w:t>
              <w:tab/>
              <w:t xml:space="preserve">  TYPE DE DEMANDE</w:t>
              <w:br/>
              <w:t>Si cette demande est adressée à l’ANSM, cocher la case 'CPP' et indiquer les informations relatives au CPP concerné, et vice-versa.</w:t>
            </w:r>
          </w:p>
        </w:tc>
      </w:tr>
      <w:tr>
        <w:tc>
          <w:tcPr>
            <w:tcW w:type="dxa" w:w="6800"/>
            <w:gridSpan w:val="2"/>
          </w:tcPr>
          <w:p>
            <w:r>
              <w:rPr>
                <w:rFonts w:ascii="Arial" w:hAnsi="Arial"/>
                <w:b/>
                <w:sz w:val="20"/>
              </w:rPr>
              <w:t>H.1.1</w:t>
              <w:tab/>
              <w:t xml:space="preserve">   ANSM</w:t>
              <w:br/>
              <w:t>H.1.2</w:t>
              <w:tab/>
              <w:t xml:space="preserve">   CPP</w:t>
              <w:br/>
            </w:r>
          </w:p>
        </w:tc>
        <w:tc>
          <w:tcPr>
            <w:tcW w:type="dxa" w:w="3400"/>
          </w:tcPr>
          <w:p>
            <w:r>
              <w:rPr>
                <w:rFonts w:ascii="Arial" w:hAnsi="Arial"/>
                <w:b/>
                <w:sz w:val="20"/>
              </w:rPr>
              <w:t>□</w:t>
              <w:br/>
              <w:t>□</w:t>
            </w:r>
          </w:p>
        </w:tc>
      </w:tr>
    </w:tbl>
    <w:p/>
    <w:tbl>
      <w:tblPr>
        <w:tblStyle w:val="TableGrid"/>
        <w:tblW w:type="auto" w:w="0"/>
        <w:tblLook w:firstColumn="1" w:firstRow="1" w:lastColumn="0" w:lastRow="0" w:noHBand="0" w:noVBand="1" w:val="04A0"/>
      </w:tblPr>
      <w:tblGrid>
        <w:gridCol w:w="10200"/>
      </w:tblGrid>
      <w:tr>
        <w:tc>
          <w:tcPr>
            <w:tcW w:type="dxa" w:w="10200"/>
          </w:tcPr>
          <w:p>
            <w:r>
              <w:rPr>
                <w:rFonts w:ascii="Arial" w:hAnsi="Arial"/>
                <w:b/>
                <w:sz w:val="20"/>
              </w:rPr>
              <w:t>H.2</w:t>
              <w:tab/>
              <w:t xml:space="preserve">   INFORMATIONS RELATIVES A L'ANSM / AU CPP</w:t>
            </w:r>
          </w:p>
        </w:tc>
      </w:tr>
      <w:tr>
        <w:tc>
          <w:tcPr>
            <w:tcW w:type="dxa" w:w="10200"/>
          </w:tcPr>
          <w:p>
            <w:r>
              <w:rPr>
                <w:rFonts w:ascii="Arial" w:hAnsi="Arial"/>
                <w:b/>
                <w:sz w:val="20"/>
              </w:rPr>
              <w:t xml:space="preserve">H.2.1       Nom et adresse :      </w:t>
              <w:br/>
              <w:t>H.2.2</w:t>
              <w:tab/>
              <w:t xml:space="preserve">   Date de soumission : </w:t>
              <w:br/>
            </w:r>
          </w:p>
        </w:tc>
      </w:tr>
    </w:tbl>
    <w:p>
      <w:r>
        <w:rPr>
          <w:rFonts w:ascii="Arial" w:hAnsi="Arial"/>
          <w:sz w:val="20"/>
        </w:rPr>
        <w:br/>
        <w:t>Si cette demande est adressée au CPP remplir les informations ci-dessous :</w:t>
      </w:r>
    </w:p>
    <w:tbl>
      <w:tblPr>
        <w:tblStyle w:val="TableGrid"/>
        <w:tblW w:type="auto" w:w="0"/>
        <w:tblLook w:firstColumn="1" w:firstRow="1" w:lastColumn="0" w:lastRow="0" w:noHBand="0" w:noVBand="1" w:val="04A0"/>
      </w:tblPr>
      <w:tblGrid>
        <w:gridCol w:w="3400"/>
        <w:gridCol w:w="3400"/>
        <w:gridCol w:w="3400"/>
      </w:tblGrid>
      <w:tr>
        <w:tc>
          <w:tcPr>
            <w:tcW w:type="dxa" w:w="10200"/>
            <w:gridSpan w:val="3"/>
          </w:tcPr>
          <w:p>
            <w:r>
              <w:rPr>
                <w:rFonts w:ascii="Arial" w:hAnsi="Arial"/>
                <w:b/>
                <w:sz w:val="20"/>
              </w:rPr>
              <w:t>H.3</w:t>
              <w:tab/>
              <w:t>AUTORISATION / AVIS</w:t>
            </w:r>
          </w:p>
        </w:tc>
      </w:tr>
      <w:tr>
        <w:tc>
          <w:tcPr>
            <w:tcW w:type="dxa" w:w="6800"/>
            <w:gridSpan w:val="2"/>
            <w:vMerge w:val="restart"/>
          </w:tcPr>
          <w:p>
            <w:r>
              <w:rPr>
                <w:rFonts w:ascii="Arial" w:hAnsi="Arial"/>
                <w:sz w:val="20"/>
              </w:rPr>
              <w:t>H.3.1    A demander</w:t>
              <w:br/>
              <w:t>H.3.2</w:t>
              <w:tab/>
              <w:t>En cours</w:t>
              <w:br/>
              <w:t>H.3.3</w:t>
              <w:tab/>
              <w:t>Obtenu(e)</w:t>
              <w:tab/>
            </w:r>
          </w:p>
          <w:p>
            <w:r>
              <w:rPr>
                <w:rFonts w:ascii="Arial" w:hAnsi="Arial"/>
                <w:sz w:val="20"/>
              </w:rPr>
              <w:tab/>
              <w:t>Si obtenu(e), préciser :</w:t>
              <w:tab/>
              <w:br/>
              <w:t xml:space="preserve">H.3.3.1  Date de la décision :   /  /  </w:t>
              <w:br/>
              <w:t>H.3.3.2  Autorisation</w:t>
              <w:br/>
              <w:t>H.3.3.3</w:t>
              <w:tab/>
              <w:t xml:space="preserve">  Refus d'autorisation</w:t>
              <w:tab/>
              <w:br/>
              <w:tab/>
              <w:t>Si refus d'autorisation, préciser :</w:t>
              <w:br/>
              <w:t>H.3.3.3.1</w:t>
              <w:tab/>
              <w:t xml:space="preserve">Les motifs :      </w:t>
              <w:br/>
              <w:t>H.3.3.3.2</w:t>
              <w:tab/>
              <w:t xml:space="preserve">La date éventuelle envisagée de resoumission de le demande :      </w:t>
            </w:r>
          </w:p>
        </w:tc>
        <w:tc>
          <w:tcPr>
            <w:tcW w:type="dxa" w:w="3400"/>
          </w:tcPr>
          <w:p>
            <w:r>
              <w:rPr>
                <w:rFonts w:ascii="Arial" w:hAnsi="Arial"/>
                <w:b/>
                <w:sz w:val="20"/>
              </w:rPr>
              <w:br/>
              <w:br/>
              <w:br/>
              <w:br/>
              <w:br/>
              <w:t>□</w:t>
              <w:br/>
              <w:t>□</w:t>
              <w:br/>
              <w:br/>
              <w:t>□</w:t>
              <w:br/>
              <w:br/>
              <w:br/>
              <w:t>□</w:t>
              <w:br/>
              <w:t>□</w:t>
            </w:r>
          </w:p>
        </w:tc>
      </w:tr>
      <w:tr>
        <w:tc>
          <w:tcPr>
            <w:tcW w:type="dxa" w:w="6800"/>
            <w:gridSpan w:val="2"/>
            <w:vMerge/>
          </w:tcPr>
          <w:p/>
        </w:tc>
        <w:tc>
          <w:tcPr>
            <w:tcW w:type="dxa" w:w="3400"/>
          </w:tcPr>
          <w:p/>
        </w:tc>
      </w:tr>
    </w:tbl>
    <w:p>
      <w:r>
        <w:br w:type="page"/>
      </w:r>
    </w:p>
    <w:p>
      <w:pPr>
        <w:pStyle w:val="debut_page"/>
      </w:pPr>
      <w:r>
        <w:br/>
        <w:t>I. SIGNATURE DU DEMANDEUR EN FRANCE</w:t>
      </w:r>
    </w:p>
    <w:p/>
    <w:tbl>
      <w:tblPr>
        <w:tblStyle w:val="TableGrid"/>
        <w:tblW w:type="auto" w:w="0"/>
        <w:tblLook w:firstColumn="1" w:firstRow="1" w:lastColumn="0" w:lastRow="0" w:noHBand="0" w:noVBand="1" w:val="04A0"/>
      </w:tblPr>
      <w:tblGrid>
        <w:gridCol w:w="1275"/>
        <w:gridCol w:w="1275"/>
        <w:gridCol w:w="1275"/>
        <w:gridCol w:w="1275"/>
        <w:gridCol w:w="1275"/>
        <w:gridCol w:w="1275"/>
        <w:gridCol w:w="1275"/>
        <w:gridCol w:w="1275"/>
      </w:tblGrid>
      <w:tr>
        <w:tc>
          <w:tcPr>
            <w:tcW w:type="dxa" w:w="1275"/>
          </w:tcPr>
          <w:p>
            <w:r>
              <w:rPr>
                <w:rFonts w:ascii="Arial" w:hAnsi="Arial"/>
                <w:b/>
                <w:sz w:val="20"/>
              </w:rPr>
              <w:t>I.1</w:t>
            </w:r>
          </w:p>
        </w:tc>
        <w:tc>
          <w:tcPr>
            <w:tcW w:type="dxa" w:w="8925"/>
            <w:gridSpan w:val="7"/>
          </w:tcPr>
          <w:p>
            <w:r>
              <w:rPr>
                <w:rFonts w:ascii="Arial" w:hAnsi="Arial"/>
                <w:sz w:val="20"/>
              </w:rPr>
              <w:t>Par la présente, j’atteste / j’atteste au nom du promoteur (rayer la mention inutile) ce qui suit :</w:t>
              <w:br/>
              <w:t>-</w:t>
              <w:tab/>
              <w:t>les informations fournies ci-dessus à l’appui de la demande sont exactes ;</w:t>
              <w:br/>
              <w:t>-</w:t>
              <w:tab/>
              <w:t>l'essai sera réalisé conformément au protocole, à la réglementation nationale et aux principes de bonnes pratiques ;</w:t>
              <w:br/>
              <w:t>-</w:t>
              <w:tab/>
              <w:t xml:space="preserve">il est raisonnable de mettre en œuvre la recherche proposée ; </w:t>
              <w:br/>
              <w:t>-</w:t>
              <w:tab/>
              <w:t>je m'engage à déclarer les effets indésirables graves et/ou incidents  et à soumettre les rapports de sécurité, conformément à la réglementation applicable ;</w:t>
              <w:br/>
              <w:t>-</w:t>
              <w:tab/>
              <w:t>je m'engage à soumettre un résumé du rapport final de l'essai à l’ANSM au plus tard 1 an après la fin de l'essai dans tous les pays.</w:t>
            </w:r>
          </w:p>
        </w:tc>
      </w:tr>
    </w:tbl>
    <w:p/>
    <w:tbl>
      <w:tblPr>
        <w:tblStyle w:val="TableGrid"/>
        <w:tblW w:type="auto" w:w="0"/>
        <w:tblLook w:firstColumn="1" w:firstRow="1" w:lastColumn="0" w:lastRow="0" w:noHBand="0" w:noVBand="1" w:val="04A0"/>
      </w:tblPr>
      <w:tblGrid>
        <w:gridCol w:w="10200"/>
      </w:tblGrid>
      <w:tr>
        <w:tc>
          <w:tcPr>
            <w:tcW w:type="dxa" w:w="10200"/>
          </w:tcPr>
          <w:p>
            <w:r>
              <w:rPr>
                <w:rFonts w:ascii="Arial" w:hAnsi="Arial"/>
                <w:b/>
                <w:sz w:val="20"/>
              </w:rPr>
              <w:t>I.2</w:t>
              <w:tab/>
              <w:t>DEMANDEUR AUPRES DE L'ANSM (tel qu'indiqué en C.1)</w:t>
            </w:r>
          </w:p>
        </w:tc>
      </w:tr>
      <w:tr>
        <w:tc>
          <w:tcPr>
            <w:tcW w:type="dxa" w:w="10200"/>
          </w:tcPr>
          <w:p>
            <w:r>
              <w:rPr>
                <w:rFonts w:ascii="Arial" w:hAnsi="Arial"/>
                <w:sz w:val="20"/>
              </w:rPr>
              <w:t xml:space="preserve">I.2.1     Date :   /  /    </w:t>
              <w:br/>
              <w:t xml:space="preserve">I.2.2     Signature  :   </w:t>
              <w:br/>
              <w:t>I.2.3</w:t>
              <w:tab/>
              <w:t xml:space="preserve">Nom :      </w:t>
            </w:r>
          </w:p>
        </w:tc>
      </w:tr>
    </w:tbl>
    <w:p/>
    <w:tbl>
      <w:tblPr>
        <w:tblStyle w:val="TableGrid"/>
        <w:tblW w:type="auto" w:w="0"/>
        <w:tblLook w:firstColumn="1" w:firstRow="1" w:lastColumn="0" w:lastRow="0" w:noHBand="0" w:noVBand="1" w:val="04A0"/>
      </w:tblPr>
      <w:tblGrid>
        <w:gridCol w:w="10200"/>
      </w:tblGrid>
      <w:tr>
        <w:tc>
          <w:tcPr>
            <w:tcW w:type="dxa" w:w="10200"/>
          </w:tcPr>
          <w:p>
            <w:r>
              <w:rPr>
                <w:rFonts w:ascii="Arial" w:hAnsi="Arial"/>
                <w:b/>
                <w:sz w:val="20"/>
              </w:rPr>
              <w:t>I.3</w:t>
              <w:tab/>
              <w:t>DEMANDEUR AUPRES DU CPP (tel qu'indiqué en C.2)</w:t>
            </w:r>
          </w:p>
        </w:tc>
      </w:tr>
      <w:tr>
        <w:tc>
          <w:tcPr>
            <w:tcW w:type="dxa" w:w="10200"/>
          </w:tcPr>
          <w:p>
            <w:r>
              <w:rPr>
                <w:rFonts w:ascii="Arial" w:hAnsi="Arial"/>
                <w:sz w:val="20"/>
              </w:rPr>
              <w:t xml:space="preserve">I.3.1     Date :   /  /    </w:t>
              <w:br/>
              <w:t xml:space="preserve">I.3.2     Signature  :   </w:t>
              <w:br/>
              <w:t>I.3.3</w:t>
              <w:tab/>
              <w:t xml:space="preserve">Nom :      </w:t>
            </w:r>
          </w:p>
        </w:tc>
      </w:tr>
    </w:tbl>
    <w:sectPr w:rsidR="00FC693F" w:rsidRPr="0006063C" w:rsidSect="00034616">
      <w:pgSz w:w="12240" w:h="15840"/>
      <w:pgMar w:top="680" w:right="1020" w:bottom="567" w:left="10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but_page">
    <w:name w:val="debut_page"/>
    <w:rPr>
      <w:rFonts w:ascii="Arial" w:hAnsi="Arial"/>
      <w:b/>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