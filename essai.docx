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046328" cy="8017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Gauch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6328" cy="801789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                                                                                                </w:t>
        <w:drawing>
          <wp:inline xmlns:a="http://schemas.openxmlformats.org/drawingml/2006/main" xmlns:pic="http://schemas.openxmlformats.org/drawingml/2006/picture">
            <wp:extent cx="1143000" cy="6381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Droi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38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b/>
          <w:sz w:val="28"/>
        </w:rPr>
        <w:t xml:space="preserve">  </w:t>
        <w:br/>
        <w:br/>
        <w:t>Titre de la recherche</w:t>
      </w:r>
    </w:p>
    <w:p>
      <w:pPr>
        <w:jc w:val="center"/>
      </w:pPr>
      <w:r>
        <w:rPr>
          <w:rFonts w:ascii="Times New Roman" w:hAnsi="Times New Roman"/>
          <w:b/>
          <w:sz w:val="44"/>
        </w:rPr>
        <w:t>ACRONYME</w:t>
      </w:r>
    </w:p>
    <w:p>
      <w:pPr>
        <w:jc w:val="center"/>
      </w:pPr>
      <w:r>
        <w:rPr>
          <w:rFonts w:ascii="Times New Roman" w:hAnsi="Times New Roman"/>
          <w:b w:val="0"/>
          <w:sz w:val="28"/>
        </w:rPr>
        <w:t>Protocole version n° X en date du XX/XX/201X</w:t>
        <w:br/>
        <w:br/>
      </w:r>
    </w:p>
    <w:p>
      <w:pPr>
        <w:jc w:val="center"/>
      </w:pPr>
      <w:r>
        <w:rPr>
          <w:rFonts w:ascii="Times New Roman" w:hAnsi="Times New Roman"/>
          <w:b/>
          <w:sz w:val="22"/>
          <w:u w:val="single"/>
        </w:rPr>
        <w:t>PROMOTEUR :</w:t>
        <w:br/>
      </w:r>
      <w:r>
        <w:rPr>
          <w:rFonts w:ascii="Times New Roman" w:hAnsi="Times New Roman"/>
          <w:sz w:val="22"/>
        </w:rPr>
        <w:t>Centre Hospitalier Universitaire de Poitiers - 2 rue de la Milétrie</w:t>
        <w:br/>
        <w:t>86021 POITIERS cedex</w:t>
        <w:br/>
        <w:t>Tél : 05 49 44 33 89 / Fax : 05 49 44 30 58</w:t>
        <w:br/>
      </w:r>
    </w:p>
    <w:p>
      <w:pPr>
        <w:jc w:val="center"/>
      </w:pPr>
      <w:r>
        <w:rPr>
          <w:rFonts w:ascii="Times New Roman" w:hAnsi="Times New Roman"/>
          <w:b/>
          <w:sz w:val="22"/>
          <w:u w:val="single"/>
        </w:rPr>
        <w:t>INVESTIGATEUR COORDONNATEUR :</w:t>
        <w:br/>
      </w:r>
      <w:r>
        <w:rPr>
          <w:rFonts w:ascii="Times New Roman" w:hAnsi="Times New Roman"/>
          <w:sz w:val="22"/>
        </w:rPr>
        <w:t>Nom Investigateur</w:t>
        <w:br/>
        <w:t>Service de : indiquer le nom du service</w:t>
        <w:br/>
        <w:t>Centre Hospitalier Universitaire de Poitiers - 2 rue de la Milétrie – CS 90577</w:t>
        <w:br/>
        <w:t>86021 Poitiers cedex</w:t>
        <w:br/>
        <w:t>Tél : 05 49 44 xx xx / Fax : 05 49 44 xx xx</w:t>
        <w:br/>
        <w:t>E-mail : xxxxxxxx@chu-poitiers.fr</w:t>
      </w:r>
    </w:p>
    <w:p>
      <w:pPr>
        <w:jc w:val="center"/>
      </w:pPr>
      <w:r>
        <w:rPr>
          <w:rFonts w:ascii="Times New Roman" w:hAnsi="Times New Roman"/>
          <w:b/>
          <w:sz w:val="24"/>
        </w:rPr>
        <w:t>Ce protocole a été conçu et rédigé à partir de la version 3.0 du 01/02/2017</w:t>
        <w:br/>
        <w:t>du protocole-type du GIRCI SOHO</w:t>
        <w:br/>
      </w:r>
    </w:p>
    <w:p>
      <w:pPr>
        <w:jc w:val="center"/>
      </w:pPr>
      <w:r>
        <w:rPr>
          <w:rFonts w:ascii="Times New Roman" w:hAnsi="Times New Roman"/>
          <w:sz w:val="20"/>
          <w:u w:val="single"/>
        </w:rPr>
        <w:t>CE DOCUMENT CONFIDENTIEL</w:t>
      </w:r>
      <w:r>
        <w:rPr>
          <w:rFonts w:ascii="Times New Roman" w:hAnsi="Times New Roman"/>
          <w:sz w:val="20"/>
        </w:rPr>
        <w:t xml:space="preserve"> EST LA PROPRIETE DU CHU DE POITIERS.</w:t>
        <w:br/>
        <w:t>AUCUNE INFORMATION NON PUBLIEE FIGURANT DANS CE DOCUMENT NE PEUT ETRE DIVULGUEE SANS AUTORISATION ECRITE PREALABLE DU CHU DE POITIERS</w:t>
      </w:r>
    </w:p>
    <w:p>
      <w:pPr>
        <w:jc w:val="center"/>
      </w:pPr>
      <w:r>
        <w:rPr>
          <w:rFonts w:ascii="Times New Roman" w:hAnsi="Times New Roman"/>
          <w:b/>
          <w:sz w:val="32"/>
        </w:rPr>
        <w:t>PAGE DE SIGNATURE DU PROTOCOLE</w:t>
      </w:r>
    </w:p>
    <w:p>
      <w:r>
        <w:rPr>
          <w:rFonts w:ascii="Times New Roman" w:hAnsi="Times New Roman"/>
          <w:b/>
          <w:sz w:val="22"/>
          <w:u w:val="single"/>
        </w:rPr>
        <w:t>Signature de l’investigateur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rFonts w:ascii="Times New Roman" w:hAnsi="Times New Roman"/>
                <w:sz w:val="22"/>
              </w:rPr>
              <w:t xml:space="preserve"> </w:t>
              <w:br/>
              <w:t>J'ai lu ce protocole d’essai clinique dont le CHU de Poitiers est le promoteur. Je confirme qu'il contient toutes les informations nécessaires à la conduite de l’essai. Je m'engage à mener cet essai en respectant ses directives et les termes et conditions qui y sont définis.</w:t>
              <w:br/>
              <w:t>Je m'engage à réaliser l’essai en respectant :</w:t>
              <w:br/>
              <w:br/>
              <w:t xml:space="preserve">    -  les principes de la “Déclaration d’Helsinki”, </w:t>
              <w:br/>
              <w:t xml:space="preserve">    -  les règles et recommandations de bonnes pratiques cliniques internationales (ICH-E6) et française      (règles de bonnes pratiques cliniques pour les recherches portant sur des médicaments à usage humain - décisions du 24 novembre 2006), </w:t>
              <w:br/>
              <w:t xml:space="preserve">    -  la législation nationale et la réglementation relative aux essais cliniques,</w:t>
              <w:br/>
              <w:t xml:space="preserve">    -  la conformité avec la Directive Essais Cliniques de l’UE [2001/20/EC].</w:t>
              <w:br/>
              <w:br/>
              <w:br/>
              <w:t>Je m'engage également à ce que les investigateurs et les autres membres qualifiés de mon équipe aient accès au protocole et aux documents relatifs à la conduite de l’essai pour leur permettre de travailler dans le respect des dispositions figurant dans ces documents.</w:t>
              <w:br/>
              <w:t>Investigateur : Dr/ Pr XXXXX</w:t>
              <w:br/>
              <w:t>(Prénom NOM)</w:t>
              <w:br/>
              <w:br/>
              <w:br/>
              <w:br/>
              <w:t>Signature : ……………………………………………..                          Date : ___________________</w:t>
              <w:br/>
            </w:r>
          </w:p>
        </w:tc>
      </w:tr>
    </w:tbl>
    <w:p>
      <w:r>
        <w:rPr>
          <w:rFonts w:ascii="Times New Roman" w:hAnsi="Times New Roman"/>
          <w:b/>
          <w:sz w:val="22"/>
          <w:u w:val="single"/>
        </w:rPr>
        <w:t xml:space="preserve"> </w:t>
        <w:br/>
        <w:t>Signature de l’Investigateur Coordonnateur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rFonts w:ascii="Times New Roman" w:hAnsi="Times New Roman"/>
                <w:sz w:val="22"/>
              </w:rPr>
              <w:t>Investigateur Coordonnateur : Dr/ Pr XXXXX</w:t>
              <w:br/>
              <w:t>(Prénom NOM)</w:t>
              <w:br/>
              <w:br/>
              <w:br/>
              <w:br/>
              <w:t>Signature : ……………………………………………..                          Date : ___________________</w:t>
              <w:br/>
            </w:r>
          </w:p>
        </w:tc>
      </w:tr>
    </w:tbl>
    <w:p>
      <w:r>
        <w:rPr>
          <w:rFonts w:ascii="Times New Roman" w:hAnsi="Times New Roman"/>
          <w:b/>
          <w:sz w:val="22"/>
          <w:u w:val="single"/>
        </w:rPr>
        <w:t xml:space="preserve"> </w:t>
        <w:br/>
        <w:t>Signature de l’Investigateur Coordonnateur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rFonts w:ascii="Times New Roman" w:hAnsi="Times New Roman"/>
                <w:sz w:val="22"/>
              </w:rPr>
              <w:t>Promoteur : Jean-Pierre DEWITTE</w:t>
              <w:br/>
              <w:t>Pour le Directeur Général et par délégation</w:t>
              <w:br/>
              <w:t>le Directeur de la Recherche,</w:t>
              <w:br/>
              <w:br/>
              <w:br/>
              <w:br/>
              <w:t>Signature : ……………………………………………..                          Date : ___________________</w:t>
              <w:br/>
            </w:r>
          </w:p>
        </w:tc>
      </w:tr>
    </w:tbl>
    <w:sectPr w:rsidR="00FC693F" w:rsidRPr="0006063C" w:rsidSect="00034616">
      <w:headerReference w:type="default" r:id="rId11"/>
      <w:footerReference w:type="default" r:id="rId12"/>
      <w:pgSz w:w="12240" w:h="15840"/>
      <w:pgMar w:top="283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Times New Roman" w:hAnsi="Times New Roman"/>
        <w:sz w:val="22"/>
      </w:rPr>
      <w:t>Version n°X du XX/XX/201X</w:t>
      <w:tab/>
      <w:t xml:space="preserve">                               CONFIDENTIEL                                                Page 3 sur 14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1046328" cy="801789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Gauch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6328" cy="801789"/>
                  </a:xfrm>
                  <a:prstGeom prst="rect"/>
                </pic:spPr>
              </pic:pic>
            </a:graphicData>
          </a:graphic>
        </wp:inline>
      </w:drawing>
      <w:t xml:space="preserve">                                                                                                                                     </w:t>
      <w:t>ACRONYME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Relationship Id="rId12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