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Fonts w:ascii="Times New Roman" w:hAnsi="Times New Roman"/>
          <w:b/>
          <w:sz w:val="32"/>
        </w:rPr>
        <w:t>PAGE DE SIGNATURE DU PROTOCOLE</w:t>
      </w:r>
    </w:p>
    <w:p>
      <w:r>
        <w:rPr>
          <w:rFonts w:ascii="Times New Roman" w:hAnsi="Times New Roman"/>
          <w:b/>
          <w:sz w:val="22"/>
          <w:u w:val="single"/>
        </w:rPr>
        <w:t>Signature de l’investigateur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 xml:space="preserve"> </w:t>
              <w:br/>
              <w:t>J'ai lu ce protocole d’essai clinique dont le CHU de Poitiers est le promoteur. Je confirme qu'il contient toutes les informations nécessaires à la conduite de l’essai. Je m'engage à mener cet essai en respectant ses directives et les termes et conditions qui y sont définis.</w:t>
              <w:br/>
              <w:t>Je m'engage à réaliser l’essai en respectant :</w:t>
              <w:br/>
              <w:br/>
              <w:t xml:space="preserve">    -  les principes de la “Déclaration d’Helsinki”, </w:t>
              <w:br/>
              <w:t xml:space="preserve">    -  les règles et recommandations de bonnes pratiques cliniques internationales (ICH-E6) et française      (règles de bonnes pratiques cliniques pour les recherches portant sur des médicaments à usage humain - décisions du 24 novembre 2006), </w:t>
              <w:br/>
              <w:t xml:space="preserve">    -  la législation nationale et la réglementation relative aux essais cliniques,</w:t>
              <w:br/>
              <w:t xml:space="preserve">    -  la conformité avec la Directive Essais Cliniques de l’UE [2001/20/EC].</w:t>
              <w:br/>
              <w:br/>
              <w:br/>
              <w:t>Je m'engage également à ce que les investigateurs et les autres membres qualifiés de mon équipe aient accès au protocole et aux documents relatifs à la conduite de l’essai pour leur permettre de travailler dans le respect des dispositions figurant dans ces documents.</w:t>
              <w:br/>
              <w:t>Investigateur : Dr/ Pr XXXXX</w:t>
              <w:br/>
              <w:t>(Prénom NOM)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Investigateur Coordonnateur : Dr/ Pr XXXXX</w:t>
              <w:br/>
              <w:t>(Prénom NOM)</w:t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Promoteur : Jean-Pierre DEWITTE</w:t>
              <w:br/>
              <w:t>Pour le Directeur Général et par délégation</w:t>
              <w:br/>
              <w:t>le Directeur de la Recherche,</w:t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Times New Roman" w:hAnsi="Times New Roman"/>
        <w:sz w:val="22"/>
      </w:rPr>
      <w:t xml:space="preserve"> Protocole P1 + pied de page; DM A ANSM; HPS A ANSM+ A CPP; Médicaments A4 ANSM; PB A4 ANSM</w:t>
      <w:tab/>
      <w:t>CONFIDENTIEL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 xml:space="preserve">		 Protocole P1 + entête + 18.2 + 18.3; DM A ANSM; HPS A ANSM + A CPP; Médicaments A5 ANSM; PB A5 ANSM </w:t>
    </w:r>
  </w:p>
  <w:p>
    <w:r>
      <w:drawing>
        <wp:inline xmlns:a="http://schemas.openxmlformats.org/drawingml/2006/main" xmlns:pic="http://schemas.openxmlformats.org/drawingml/2006/picture">
          <wp:extent cx="523164" cy="4008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3164" cy="40089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