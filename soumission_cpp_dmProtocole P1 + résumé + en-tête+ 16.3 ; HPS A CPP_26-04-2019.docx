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ou 2° de l'article L. 1121-1 du CSP</w:t>
        <w:br/>
        <w:t>portant sur un sur un dispositif médical ou sur un dispositif médical de diagnostic</w:t>
      </w:r>
      <w:r>
        <w:rPr>
          <w:rFonts w:ascii="Arial Narrow" w:hAnsi="Arial Narrow"/>
          <w:b/>
          <w:i/>
          <w:sz w:val="24"/>
        </w:rPr>
        <w:t xml:space="preserve"> in vitro</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Pour les recherches mentionnées au 1o de l’article L. 1121-1, 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 xml:space="preserve">La brochure pour l’investigateur mentionnée à l’article R. 1123-20 du CSP, ou la notice d’instruction en vigueur pour tout DM pourvu du marquage CE, ou la notice d’utilisation en vigueur pour tout DMDIV pourvu du marquage CE, accompagnée, pour les recherches mentionnées au 1o de l’article L.1121-1 dans le cadre desquelles le dispositif est utilisé dans une destination autre que celle figurant sur cette notice, de la synthèse des données justifiant son utilisation et sa sécurité d’emploi dans le cadre de la recherche </w:t>
              <w:br/>
              <w:t>Si la brochure pour l’investigateur appartient à un tiers, l’autorisation du tiers délivrée au promoteur pour l’utiliser.</w:t>
            </w:r>
          </w:p>
        </w:tc>
      </w:tr>
      <w:tr>
        <w:tc>
          <w:tcPr>
            <w:tcW w:type="dxa" w:w="9972"/>
          </w:tcPr>
          <w:p>
            <w:r>
              <w:rPr>
                <w:rFonts w:ascii="Arial Narrow" w:hAnsi="Arial Narrow"/>
                <w:sz w:val="20"/>
              </w:rPr>
              <w:t>Document d’information sauf situation article L.1122-1-4Ce document décrit notamment les contre-indications, les effets indésirables graves et les précautions d’utilisation du dispositif sur lequel porte la recherche. Si le DM ou le DMDIV n’est pas pourvu du marquage CE, ce document précise également les risques éventuels liés au DM, DMDIV et, le cas échéant, ceux liés à la procédure de mise en oeuvre du DM. Si le DM ou le DMDIV est pourvu du marquage CE, le dossier sur la recherche comprend également une comparaison et la justification des divergences pertinentes en termes de sécurité des personnes, entre le document d’information destiné aux personnes qui se prêtent à la recherche et la notice d’instruction pour les dispositifs médicaux, ou la notice d’utilisation pour les DM et DMDIV</w:t>
            </w:r>
          </w:p>
        </w:tc>
      </w:tr>
      <w:tr>
        <w:tc>
          <w:tcPr>
            <w:tcW w:type="dxa" w:w="9972"/>
          </w:tcPr>
          <w:p>
            <w:r>
              <w:rPr>
                <w:rFonts w:ascii="Arial Narrow" w:hAnsi="Arial Narrow"/>
                <w:sz w:val="20"/>
              </w:rPr>
              <w:t>Formulaire de consentement sauf lorsqu’il est fait application de l’article L. 1122-1-4</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jc w:val="center"/>
      </w:pPr>
      <w:r>
        <w:rPr>
          <w:rFonts w:ascii="Arial Narrow" w:hAnsi="Arial Narrow"/>
          <w:sz w:val="21"/>
        </w:rPr>
        <w:t>Annexe 1</w:t>
        <w:br/>
      </w:r>
      <w:r>
        <w:rPr>
          <w:rFonts w:ascii="Arial Narrow" w:hAnsi="Arial Narrow"/>
          <w:b/>
          <w:sz w:val="24"/>
        </w:rPr>
        <w:t>DOCUMENT ADDITIONNEL</w:t>
        <w:br/>
      </w:r>
      <w:r>
        <w:rPr>
          <w:rFonts w:ascii="Arial Narrow" w:hAnsi="Arial Narrow"/>
          <w:sz w:val="24"/>
        </w:rPr>
        <w:t xml:space="preserve">À LA DEMANDE D’AVIS AU COMITÉ DE PROTECTION DES PERSONNES SUR UN PROJET DE </w:t>
        <w:br/>
        <w:t>RECHERCHE MENTIONNÉE AU 1° OU AU 2° DE L’ARTICLE L. 1121-1 PORTANT SUR UN</w:t>
        <w:br/>
      </w:r>
      <w:r>
        <w:rPr>
          <w:rFonts w:ascii="Arial Narrow" w:hAnsi="Arial Narrow"/>
          <w:b/>
          <w:sz w:val="24"/>
        </w:rPr>
        <w:t>DISPOSITIF MÉDICAL OU UN DISPOSITIF MÉDICAL DE DIAGNOSTIC</w:t>
      </w:r>
      <w:r>
        <w:rPr>
          <w:rFonts w:ascii="Arial Narrow" w:hAnsi="Arial Narrow"/>
          <w:b/>
          <w:i/>
          <w:sz w:val="24"/>
        </w:rPr>
        <w:t xml:space="preserve"> IN VITRO</w:t>
      </w:r>
    </w:p>
    <w:p>
      <w:pPr>
        <w:pStyle w:val="page2_normal"/>
      </w:pPr>
      <w:r>
        <w:br/>
        <w:t>Ce document doit être complété de façon claire, compréhensible et en français.</w:t>
        <w:br/>
      </w:r>
    </w:p>
    <w:p>
      <w:pPr>
        <w:pStyle w:val="page2_normal"/>
      </w:pPr>
      <w:r>
        <w:t>1. Numéro d’enregistrement de la recherche :</w:t>
        <w:br/>
        <w:t>Protocole P1 + HPS et DM Q1 CPP</w:t>
      </w:r>
    </w:p>
    <w:p>
      <w:pPr>
        <w:pStyle w:val="page2_normal"/>
      </w:pPr>
      <w:r>
        <w:t>2. Titre complet de la recherche :</w:t>
        <w:br/>
        <w:t>Protocole P1 + résumé; DM et HPS Q2 CPP; HPS A CPP</w:t>
      </w:r>
    </w:p>
    <w:p>
      <w:pPr>
        <w:pStyle w:val="page2_normal"/>
      </w:pPr>
      <w:r>
        <w:t>3. Justification de la recherche :</w:t>
        <w:br/>
        <w:t>test</w:t>
      </w:r>
    </w:p>
    <w:p>
      <w:pPr>
        <w:pStyle w:val="page2_normal"/>
      </w:pPr>
      <w:r>
        <w:t>4. Hypothèse principale de la recherche et objectifs :</w:t>
        <w:br/>
        <w:t>Protocole résumé + 2.1; G CPP HPS; Q4 CPP (tous)</w:t>
        <w:br/>
        <w:t>Protocole résumé + 2.2; G CPP HPS; Q4 CPP (tous)</w:t>
      </w:r>
    </w:p>
    <w:p>
      <w:pPr>
        <w:pStyle w:val="page2_normal"/>
      </w:pPr>
      <w:r>
        <w:t>5. Evaluation des bénéfices et des risques que présente la recherche, notamment les bénéfices escomptés pour les personnes qui se prêtent à la recherche et les risques prévisibles liés à l’utilisation des produits et aux procédures d’investigation de la recherche (incluant notamment la douleur, l’inconfort, l’atteinte à l’intégrité physique des personnes se prêtant à la recherche, les mesures visant à éviter et/ou prendre en charge les événements) :</w:t>
        <w:br/>
        <w:br/>
      </w:r>
    </w:p>
    <w:p>
      <w:pPr>
        <w:pStyle w:val="page2_normal"/>
      </w:pPr>
      <w:r>
        <w:t>6. Justifications de l’inclusion de personnes visées aux articles L. 1121-5 à L. 1121-8 et L. 1122-1-2 du code de la santé publique (notamment mineurs, majeurs protégés, recherches mises en oeuvre dans des situations d’urgence) et procédure mise en oeuvre afin d’informer et recueillir le consentement de ces personnes ou de leurs représentants légaux :</w:t>
        <w:br/>
        <w:t>Protocole 4.1; Q6 CPP (tous)</w:t>
      </w:r>
    </w:p>
    <w:p>
      <w:pPr>
        <w:pStyle w:val="page2_normal"/>
      </w:pPr>
      <w:r>
        <w:t>7. Description des modalités de recrutement des personnes (joindre notamment tous les supports publicitaires utilisés pour la recherche en vue du recrutement des personnes) :</w:t>
        <w:br/>
        <w:t xml:space="preserve">Protocole 4.3; Q7 CPP (tous) </w:t>
      </w:r>
    </w:p>
    <w:p>
      <w:pPr>
        <w:pStyle w:val="page2_normal"/>
      </w:pPr>
      <w:r>
        <w:t>8. Procédures d’investigation menées et différences par rapport aux conditions habituelles d’utilisation du dispositif médical ou dispositif médical de diagnostic in vitro, le cas échéant :</w:t>
      </w:r>
    </w:p>
    <w:p>
      <w:pPr>
        <w:pStyle w:val="page2_normal"/>
      </w:pPr>
      <w:r>
        <w:t>9. Justification de l’existence ou non : i) d’une interdiction de participer simultanément à une autre recherche ; ii) d’une période d’exclusion pendant laquelle la participation à une autre recherche est interdite.</w:t>
        <w:br/>
      </w:r>
    </w:p>
    <w:p>
      <w:pPr>
        <w:pStyle w:val="page2_normal"/>
      </w:pPr>
      <w:r>
        <w:t>10. Modalités et montant de l’indemnisation des personnes se prêtant à la recherche, le cas échéant :</w:t>
        <w:br/>
        <w:t>Protocole 5.10;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9.1;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