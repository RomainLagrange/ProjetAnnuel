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re1"/>
        <w:jc w:val="center"/>
      </w:pPr>
      <w:r>
        <w:t>1</w:t>
        <w:tab/>
        <w:t>JUSTICATION SCIENTIFIQUE ET DESCRIPTION GENERALE</w:t>
        <w:br/>
      </w:r>
    </w:p>
    <w:p>
      <w:pPr>
        <w:pStyle w:val="TexteItalic"/>
        <w:jc w:val="both"/>
      </w:pPr>
      <w:r>
        <w:t>Présentation du problème et justification étayée par les connaissances actuelles avec leurs références à la littérature scientifique et aux données pertinentes.    Indiquer en quoi l’objectif est nouveau et utile, pour le progrès des connaissances médicales et/ou de la prise en charge des malades. Les retombées attendues et perspectives peuvent également être développées dans ce chapitre.</w:t>
        <w:br/>
        <w:t xml:space="preserve">    C’est dans ce paragraphe que vous devez justifier la pertinence de votre étude.</w:t>
      </w:r>
    </w:p>
    <w:p>
      <w:pPr>
        <w:pStyle w:val="Titre2"/>
      </w:pPr>
      <w:r>
        <w:t>1.1</w:t>
        <w:tab/>
        <w:t>Etat actuel des connaissances</w:t>
        <w:br/>
      </w:r>
    </w:p>
    <w:p>
      <w:pPr>
        <w:pStyle w:val="Heading1"/>
        <w:ind w:left="1411"/>
      </w:pPr>
      <w:r>
        <w:rPr>
          <w:rStyle w:val="ListeTitre3"/>
        </w:rPr>
        <w:t>1.1.1</w:t>
        <w:tab/>
        <w:t xml:space="preserve">    </w:t>
      </w:r>
      <w:r>
        <w:rPr>
          <w:rStyle w:val="Titre3"/>
        </w:rPr>
        <w:t>Sur la pathologie</w:t>
        <w:br/>
      </w:r>
    </w:p>
    <w:p>
      <w:pPr>
        <w:jc w:val="both"/>
      </w:pPr>
      <w:r>
        <w:rPr>
          <w:i/>
          <w:sz w:val="22"/>
        </w:rPr>
        <w:t>Epidémiologie de la pathologie traitée comportant fréquence et gravité, facteurs de risque, conséquences individuelles et médico-économiques</w:t>
      </w:r>
    </w:p>
    <w:p>
      <w:pPr>
        <w:pStyle w:val="Heading1"/>
        <w:ind w:left="1411"/>
      </w:pPr>
      <w:r>
        <w:rPr>
          <w:rStyle w:val="ListeTitre3"/>
        </w:rPr>
        <w:t>1.1.2</w:t>
        <w:tab/>
        <w:t xml:space="preserve">    </w:t>
      </w:r>
      <w:r>
        <w:rPr>
          <w:rStyle w:val="Titre3"/>
        </w:rPr>
        <w:t>Sur les traitements, stratégies et procédures de référence et à l’étude</w:t>
        <w:br/>
      </w:r>
    </w:p>
    <w:p>
      <w:pPr>
        <w:pStyle w:val="TexteItalic"/>
      </w:pPr>
      <w:r>
        <w:t>Décrire les traitements/stratégies/     procédures déjà existants et leurs limites.     Décrire les traitements/stratégies/procédures à l’étude    pharmacologique et/ou physiopathologique,…)</w:t>
        <w:br/>
        <w:t xml:space="preserve"> Justifier notamment le     choix du groupe de comparaison : utilisation d’un traitement/stratégie    /procédure de référence, d’un placebo en se fondant sur les connaissances     scientifiques actuelles, en particulier les recommandations pour le     traitement de la maladie ou de l’état de santé à l’étude.</w:t>
        <w:br/>
        <w:t xml:space="preserve"> Si la recherche    porte sur un médicament,préciser et justifier le choix de mener la     recherche sur des volontaires sains ou sur des patients, le choix de la     forme pharmaceutique, la posologie, le schéma d’administration,la durée du    traitement et de la voie d’administration.</w:t>
        <w:br/>
        <w:t xml:space="preserve"> Attention les modalités     précises d’administration, le schéma d’administration ne sont pas à     détailler ici ; ils seront détaillés dans le paragraphe 7.</w:t>
        <w:br/>
      </w:r>
    </w:p>
    <w:p>
      <w:pPr>
        <w:jc w:val="both"/>
      </w:pPr>
      <w:r>
        <w:rPr>
          <w:sz w:val="22"/>
        </w:rPr>
        <w:t>Exemple : Les voies d’administration,     posologie, schéma d’administration et durée de traitement sont ceux de     l’AMM de [produit à l’étude] et sont détaillés dans les Résumés des     Caractéristiques Produits de cette molécule en annexe de ce protocole.</w:t>
      </w:r>
    </w:p>
    <w:p>
      <w:pPr>
        <w:pStyle w:val="Titre2"/>
      </w:pPr>
      <w:r>
        <w:t>1.2</w:t>
        <w:tab/>
        <w:t>Hypothèse de la recherche et résultats attendus</w:t>
        <w:br/>
      </w:r>
    </w:p>
    <w:p>
      <w:pPr>
        <w:pStyle w:val="TexteItalic"/>
      </w:pPr>
      <w:r>
        <w:t>Définir précisément l’hypothèse,     physiopathologique ou autre, qui justifie la mise en place de la recherche    , en mentionnant le traitement/ la stratégie/la procédure à l’étude,     la population cible (justifier le choix de mener la recherche sur des     volontaires sains/patients) et le critère sur lequel il sera jugé.</w:t>
      </w:r>
    </w:p>
    <w:p>
      <w:pPr>
        <w:pStyle w:val="Titre2"/>
      </w:pPr>
      <w:r>
        <w:t>1.3 Justification des choix méthodologiques</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plateforme de methodologie </w:t>
              <w:br/>
              <w:t xml:space="preserve"> pour aide a la redaction du paragraphe 2.3</w:t>
            </w:r>
          </w:p>
        </w:tc>
      </w:tr>
    </w:tbl>
    <w:p>
      <w:pPr>
        <w:jc w:val="both"/>
      </w:pPr>
      <w:r>
        <w:rPr>
          <w:i/>
          <w:sz w:val="24"/>
        </w:rPr>
        <w:t>Si nécessaire, justifier les choix réalisés    pour le schéma de la recherche, le critère de jugement principal, le type     de comparaison et la conduite de la recherche.</w:t>
      </w:r>
    </w:p>
    <w:p>
      <w:pPr>
        <w:pStyle w:val="Titre2"/>
      </w:pPr>
      <w:r>
        <w:t>1.4 Rapport bénéfices / risques prévisibles</w:t>
        <w:br/>
      </w:r>
    </w:p>
    <w:p>
      <w:pPr>
        <w:pStyle w:val="Heading1"/>
        <w:ind w:left="1411"/>
      </w:pPr>
      <w:r>
        <w:rPr>
          <w:rStyle w:val="ListeTitre3"/>
        </w:rPr>
        <w:t>1.4.1</w:t>
        <w:tab/>
        <w:t xml:space="preserve">    </w:t>
      </w:r>
      <w:r>
        <w:rPr>
          <w:rStyle w:val="Titre3"/>
        </w:rPr>
        <w:t>Bénéfices</w:t>
        <w:br/>
      </w:r>
    </w:p>
    <w:p>
      <w:pPr>
        <w:pStyle w:val="TexteItalic"/>
      </w:pPr>
      <w:r>
        <w:t>Expliquer quel(s) est (sont) le(s)     bénéfice(s) individuel(s) et collectif(s), le(s) risque(s) prévisible(s) et    les contraintes liées à la recherche. Juger le rapport qui permet de     proposer ce protocole à l’étude. Indiquer les bénéfices et les risques que     présente la recherche, notamment les bénéfices escomptés pour les personnes    qui se prêtent à la recherche.</w:t>
      </w:r>
    </w:p>
    <w:p>
      <w:pPr>
        <w:pStyle w:val="Heading1"/>
        <w:ind w:left="1411"/>
      </w:pPr>
      <w:r>
        <w:rPr>
          <w:rStyle w:val="ListeTitre3"/>
        </w:rPr>
        <w:t>1.4.2</w:t>
        <w:tab/>
        <w:t xml:space="preserve">    </w:t>
      </w:r>
      <w:r>
        <w:rPr>
          <w:rStyle w:val="Titre3"/>
        </w:rPr>
        <w:t>Risques</w:t>
        <w:br/>
      </w:r>
    </w:p>
    <w:p>
      <w:pPr>
        <w:pStyle w:val="TexteItalic"/>
      </w:pPr>
      <w:r>
        <w:t>Décrire les risques prévisibles liés     au traitement et aux procédures d’investigation de la recherche (incluant     notamment la douleur, l’inconfort, l’atteinte à l’intégrité physique des    personnes se prêtant à la recherche, les mesures visant à éviter et/ou     prendre en charge les événements inattendus).</w:t>
      </w:r>
    </w:p>
    <w:p>
      <w:pPr>
        <w:pStyle w:val="Titre2"/>
      </w:pPr>
      <w:r>
        <w:t>1.5 Retombées attendues</w:t>
        <w:br/>
      </w:r>
    </w:p>
    <w:p>
      <w:pPr>
        <w:pStyle w:val="TexteItalic"/>
      </w:pPr>
      <w:r>
        <w:t>Description détaillée des retombées     attendues par cette recherche (en terme d’amélioration des connaissances     sur une pathologie, d’augmentation de l’arsenal thérapeutique,…)..</w:t>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itre1">
    <w:name w:val="Titre1"/>
    <w:basedOn w:val="Heading1"/>
    <w:rPr>
      <w:rFonts w:ascii="Times New Roman" w:hAnsi="Times New Roman"/>
      <w:b/>
      <w:caps/>
      <w:color w:val="0070C0"/>
      <w:sz w:val="24"/>
    </w:rPr>
  </w:style>
  <w:style w:type="paragraph" w:customStyle="1" w:styleId="Titre2">
    <w:name w:val="Titre2"/>
    <w:basedOn w:val="Heading2"/>
    <w:pPr>
      <w:ind w:left="850"/>
    </w:pPr>
    <w:rPr>
      <w:rFonts w:ascii="Times New Roman" w:hAnsi="Times New Roman"/>
      <w:b/>
      <w:color w:val="000000"/>
      <w:sz w:val="28"/>
    </w:rPr>
  </w:style>
  <w:style w:type="character" w:customStyle="1" w:styleId="Titre3">
    <w:name w:val="Titre3"/>
    <w:basedOn w:val="Heading3"/>
    <w:rPr>
      <w:rFonts w:ascii="Times New Roman" w:hAnsi="Times New Roman"/>
      <w:b w:val="0"/>
      <w:color w:val="000000"/>
      <w:sz w:val="24"/>
      <w:u w:val="single"/>
    </w:rPr>
  </w:style>
  <w:style w:type="character" w:customStyle="1" w:styleId="ListeTitre3">
    <w:name w:val="ListeTitre3"/>
    <w:basedOn w:val="Heading3"/>
    <w:rPr>
      <w:rFonts w:ascii="Times New Roman" w:hAnsi="Times New Roman"/>
      <w:b/>
      <w:color w:val="000000"/>
      <w:sz w:val="24"/>
      <w:u w:val="none"/>
    </w:rPr>
  </w:style>
  <w:style w:type="character" w:customStyle="1" w:styleId="BackgroundGrey">
    <w:name w:val="BackgroundGrey"/>
    <w:basedOn w:val="NoSpacing"/>
    <w:rPr>
      <w:rFonts w:ascii="Times New Roman" w:hAnsi="Times New Roman"/>
      <w:b/>
      <w:smallCaps/>
      <w:sz w:val="22"/>
    </w:rPr>
  </w:style>
  <w:style w:type="paragraph" w:customStyle="1" w:styleId="TexteItalic">
    <w:name w:val="TexteItalic"/>
    <w:basedOn w:val="Normal"/>
    <w:rPr>
      <w:rFonts w:ascii="Times New Roman" w:hAnsi="Times New Roman"/>
      <w: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