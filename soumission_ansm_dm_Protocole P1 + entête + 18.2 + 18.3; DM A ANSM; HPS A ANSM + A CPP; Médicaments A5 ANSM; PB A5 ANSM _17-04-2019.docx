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2" Type="http://schemas.openxmlformats.org/package/2006/relationships/metadata/thumbnail" Target="docProps/thumbnail.jpeg"/><Relationship Id="rId1" Type="http://schemas.openxmlformats.org/officeDocument/2006/relationships/officeDocument" Target="word/document.xml"/><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drawing>
          <wp:inline xmlns:a="http://schemas.openxmlformats.org/drawingml/2006/main" xmlns:pic="http://schemas.openxmlformats.org/drawingml/2006/picture">
            <wp:extent cx="1158240" cy="403860"/>
            <wp:docPr id="1" name="Picture 1"/>
            <wp:cNvGraphicFramePr>
              <a:graphicFrameLocks noChangeAspect="1"/>
            </wp:cNvGraphicFramePr>
            <a:graphic>
              <a:graphicData uri="http://schemas.openxmlformats.org/drawingml/2006/picture">
                <pic:pic>
                  <pic:nvPicPr>
                    <pic:cNvPr id="0" name="ansm.jpg"/>
                    <pic:cNvPicPr/>
                  </pic:nvPicPr>
                  <pic:blipFill>
                    <a:blip r:embed="rId9"/>
                    <a:stretch>
                      <a:fillRect/>
                    </a:stretch>
                  </pic:blipFill>
                  <pic:spPr>
                    <a:xfrm>
                      <a:off x="0" y="0"/>
                      <a:ext cx="1158240" cy="403860"/>
                    </a:xfrm>
                    <a:prstGeom prst="rect"/>
                  </pic:spPr>
                </pic:pic>
              </a:graphicData>
            </a:graphic>
          </wp:inline>
        </w:drawing>
      </w:r>
      <w:r>
        <w:rPr>
          <w:rFonts w:ascii="Arial" w:hAnsi="Arial"/>
          <w:b/>
          <w:sz w:val="22"/>
        </w:rPr>
        <w:t>Formulaire de demande d’autorisation auprès de l'ANSM et demande d’avis du comite de protection des personnes (CPP) pour une recherche mentionnée au 1° ou au 2° de l’article L. 1121-1 du code de la santé publique portant sur un dispositif médical (DM) ou un dispositif médical de diagnostic in vitro (DMDIV)</w:t>
      </w:r>
    </w:p>
    <w:p>
      <w:r>
        <w:rPr>
          <w:rFonts w:ascii="Arial" w:hAnsi="Arial"/>
          <w:i/>
          <w:sz w:val="21"/>
        </w:rPr>
        <w:t>Toutes les rubriques du formulaire doivent être complétées.</w:t>
        <w:br/>
      </w:r>
      <w:r>
        <w:rPr>
          <w:rFonts w:ascii="Arial" w:hAnsi="Arial"/>
          <w:i/>
          <w:sz w:val="20"/>
        </w:rPr>
        <w:t>Partie réservée à l’ANSM / au CPP :</w:t>
        <w:br/>
      </w:r>
    </w:p>
    <w:tbl>
      <w:tblPr>
        <w:tblStyle w:val="TableGrid"/>
        <w:tblW w:type="auto" w:w="0"/>
        <w:tblLook w:firstColumn="1" w:firstRow="1" w:lastColumn="0" w:lastRow="0" w:noHBand="0" w:noVBand="1" w:val="04A0"/>
      </w:tblPr>
      <w:tblGrid>
        <w:gridCol w:w="3702"/>
        <w:gridCol w:w="3702"/>
        <w:gridCol w:w="3702"/>
      </w:tblGrid>
      <w:tr>
        <w:tc>
          <w:tcPr>
            <w:tcW w:type="dxa" w:w="3702"/>
          </w:tcPr>
          <w:p>
            <w:pPr>
              <w:jc w:val="center"/>
            </w:pPr>
            <w:r>
              <w:rPr>
                <w:rFonts w:ascii="Arial" w:hAnsi="Arial"/>
                <w:sz w:val="20"/>
              </w:rPr>
              <w:t>Date de réception de la demande :</w:t>
              <w:br/>
              <w:br/>
              <w:br/>
              <w:t xml:space="preserve">     /     /     </w:t>
            </w:r>
          </w:p>
        </w:tc>
        <w:tc>
          <w:tcPr>
            <w:tcW w:type="dxa" w:w="3702"/>
          </w:tcPr>
          <w:p>
            <w:pPr>
              <w:jc w:val="center"/>
            </w:pPr>
            <w:r>
              <w:rPr>
                <w:rFonts w:ascii="Arial" w:hAnsi="Arial"/>
                <w:sz w:val="20"/>
              </w:rPr>
              <w:t>Date de demande d’informations complémentaires :</w:t>
              <w:br/>
              <w:br/>
              <w:t xml:space="preserve">     /     /     </w:t>
            </w:r>
          </w:p>
        </w:tc>
        <w:tc>
          <w:tcPr>
            <w:tcW w:type="dxa" w:w="3702"/>
          </w:tcPr>
          <w:p>
            <w:pPr>
              <w:jc w:val="center"/>
            </w:pPr>
            <w:r>
              <w:rPr>
                <w:rFonts w:ascii="Arial" w:hAnsi="Arial"/>
                <w:sz w:val="20"/>
              </w:rPr>
              <w:t>Refus d’autorisation / avis défavorable :</w:t>
              <w:tab/>
              <w:t>□</w:t>
              <w:br/>
              <w:br/>
              <w:tab/>
              <w:t>Préciser la  date :</w:t>
              <w:br/>
              <w:t xml:space="preserve">     /     /     </w:t>
            </w:r>
          </w:p>
        </w:tc>
      </w:tr>
      <w:tr>
        <w:tc>
          <w:tcPr>
            <w:tcW w:type="dxa" w:w="3702"/>
            <w:vMerge w:val="restart"/>
          </w:tcPr>
          <w:p>
            <w:pPr>
              <w:jc w:val="center"/>
            </w:pPr>
            <w:r>
              <w:rPr>
                <w:rFonts w:ascii="Arial" w:hAnsi="Arial"/>
                <w:sz w:val="20"/>
              </w:rPr>
              <w:br/>
              <w:t>Date du début de la procédure :</w:t>
              <w:br/>
              <w:br/>
              <w:t xml:space="preserve">     /     /     </w:t>
            </w:r>
          </w:p>
        </w:tc>
        <w:tc>
          <w:tcPr>
            <w:tcW w:type="dxa" w:w="3702"/>
            <w:vMerge w:val="restart"/>
          </w:tcPr>
          <w:p>
            <w:pPr>
              <w:jc w:val="center"/>
            </w:pPr>
            <w:r>
              <w:rPr>
                <w:rFonts w:ascii="Arial" w:hAnsi="Arial"/>
                <w:sz w:val="20"/>
              </w:rPr>
              <w:t>Date de réception des informations complémentaires :</w:t>
              <w:br/>
              <w:br/>
              <w:t xml:space="preserve">     /     /     </w:t>
            </w:r>
          </w:p>
        </w:tc>
        <w:tc>
          <w:tcPr>
            <w:tcW w:type="dxa" w:w="3702"/>
          </w:tcPr>
          <w:p>
            <w:pPr>
              <w:jc w:val="center"/>
            </w:pPr>
            <w:r>
              <w:rPr>
                <w:rFonts w:ascii="Arial" w:hAnsi="Arial"/>
                <w:sz w:val="20"/>
              </w:rPr>
              <w:t>Autorisation / avis favorable :</w:t>
              <w:tab/>
              <w:t>□</w:t>
              <w:br/>
              <w:br/>
              <w:t xml:space="preserve">Préciser la date : </w:t>
              <w:br/>
              <w:t xml:space="preserve">     /     /     </w:t>
            </w:r>
          </w:p>
        </w:tc>
      </w:tr>
      <w:tr>
        <w:tc>
          <w:tcPr>
            <w:tcW w:type="dxa" w:w="3702"/>
            <w:vMerge/>
          </w:tcPr>
          <w:p/>
        </w:tc>
        <w:tc>
          <w:tcPr>
            <w:tcW w:type="dxa" w:w="3702"/>
            <w:vMerge/>
          </w:tcPr>
          <w:p/>
        </w:tc>
        <w:tc>
          <w:tcPr>
            <w:tcW w:type="dxa" w:w="3702"/>
          </w:tcPr>
          <w:p>
            <w:pPr>
              <w:jc w:val="center"/>
            </w:pPr>
            <w:r>
              <w:rPr>
                <w:rFonts w:ascii="Arial" w:hAnsi="Arial"/>
                <w:sz w:val="20"/>
              </w:rPr>
              <w:t>Retrait de la demande :</w:t>
              <w:tab/>
              <w:t>□</w:t>
              <w:br/>
              <w:t xml:space="preserve">Date :      /     /     </w:t>
            </w:r>
          </w:p>
        </w:tc>
      </w:tr>
    </w:tbl>
    <w:p>
      <w:r>
        <w:rPr>
          <w:rFonts w:ascii="Arial" w:hAnsi="Arial"/>
          <w:i/>
          <w:sz w:val="20"/>
        </w:rPr>
        <w:br/>
        <w:t>Partie à compléter par le demandeur :</w:t>
        <w:br/>
      </w:r>
      <w:r>
        <w:rPr>
          <w:rFonts w:ascii="Arial" w:hAnsi="Arial"/>
          <w:sz w:val="20"/>
        </w:rPr>
        <w:t>Ce formulaire est commun pour la demande d’autorisation auprès de l’ANSM et pour la demande d’avis auprès du CPP. Veuillez cocher ci-après la case correspondant à l’objet de la demande.</w:t>
        <w:br/>
        <w:br/>
        <w:br/>
      </w:r>
      <w:r>
        <w:rPr>
          <w:rFonts w:ascii="Arial" w:hAnsi="Arial"/>
          <w:sz w:val="24"/>
        </w:rPr>
        <w:t>□ Recherche interventionnelle mentionnée au 1° de l’article L. 1121-1 du code de la santé publique</w:t>
        <w:br/>
        <w:br/>
        <w:t xml:space="preserve">□ Recherche interventionnelle </w:t>
      </w:r>
      <w:r>
        <w:rPr>
          <w:rFonts w:ascii="Arial" w:hAnsi="Arial"/>
          <w:b/>
          <w:sz w:val="24"/>
        </w:rPr>
        <w:t xml:space="preserve">comportant des risques et contraintes minimes </w:t>
      </w:r>
      <w:r>
        <w:rPr>
          <w:rFonts w:ascii="Arial" w:hAnsi="Arial"/>
          <w:sz w:val="24"/>
        </w:rPr>
        <w:t>mentionnée au 2° de l’article L. 1121-1 du code de la santé publique</w:t>
        <w:br/>
        <w:br/>
      </w:r>
      <w:r>
        <w:rPr>
          <w:rFonts w:ascii="Arial" w:hAnsi="Arial"/>
          <w:b/>
          <w:sz w:val="22"/>
        </w:rPr>
        <w:t>Demande d’autorisation à l’ANSM :  □</w:t>
        <w:tab/>
        <w:tab/>
        <w:tab/>
        <w:tab/>
        <w:t>Demande d’avis au CPP :  □</w:t>
        <w:br/>
        <w:br/>
      </w:r>
    </w:p>
    <w:p>
      <w:pPr>
        <w:pStyle w:val="debut_page"/>
      </w:pPr>
      <w:r>
        <w:t xml:space="preserve">A. Identification de la recherche </w:t>
        <w:br/>
      </w:r>
    </w:p>
    <w:tbl>
      <w:tblPr>
        <w:tblStyle w:val="TableGrid"/>
        <w:tblW w:type="auto" w:w="0"/>
        <w:tblLook w:firstColumn="1" w:firstRow="1" w:lastColumn="0" w:lastRow="0" w:noHBand="0" w:noVBand="1" w:val="04A0"/>
      </w:tblPr>
      <w:tblGrid>
        <w:gridCol w:w="5553"/>
        <w:gridCol w:w="5553"/>
      </w:tblGrid>
      <w:tr>
        <w:tc>
          <w:tcPr>
            <w:tcW w:type="dxa" w:w="5553"/>
          </w:tcPr>
          <w:p>
            <w:r>
              <w:rPr>
                <w:rFonts w:ascii="Arial" w:hAnsi="Arial"/>
                <w:b/>
                <w:sz w:val="20"/>
              </w:rPr>
              <w:t>Numéro d’enregistrement de la recherche auprès de l'ANSM (n°IDRCB)</w:t>
              <w:br/>
            </w:r>
          </w:p>
        </w:tc>
        <w:tc>
          <w:tcPr>
            <w:tcW w:type="dxa" w:w="5553"/>
          </w:tcPr>
          <w:p>
            <w:r>
              <w:rPr>
                <w:rFonts w:ascii="Arial" w:hAnsi="Arial"/>
                <w:sz w:val="20"/>
              </w:rPr>
              <w:t>DM A ANSM + Q1 CPP ; HPS A ANSM + Q1 CPP ; PB A2 ANSM</w:t>
            </w:r>
          </w:p>
        </w:tc>
      </w:tr>
      <w:tr>
        <w:tc>
          <w:tcPr>
            <w:tcW w:type="dxa" w:w="5553"/>
          </w:tcPr>
          <w:p>
            <w:r>
              <w:rPr>
                <w:rFonts w:ascii="Arial" w:hAnsi="Arial"/>
                <w:b/>
                <w:sz w:val="20"/>
              </w:rPr>
              <w:t>Numéro EUDAMED  (le cas échéant)</w:t>
            </w:r>
          </w:p>
        </w:tc>
        <w:tc>
          <w:tcPr>
            <w:tcW w:type="dxa" w:w="5553"/>
          </w:tcPr>
          <w:p/>
        </w:tc>
      </w:tr>
      <w:tr>
        <w:tc>
          <w:tcPr>
            <w:tcW w:type="dxa" w:w="5553"/>
          </w:tcPr>
          <w:p>
            <w:r>
              <w:rPr>
                <w:rFonts w:ascii="Arial" w:hAnsi="Arial"/>
                <w:sz w:val="20"/>
              </w:rPr>
              <w:t xml:space="preserve">Titre complet de la recherche </w:t>
              <w:br/>
            </w:r>
          </w:p>
        </w:tc>
        <w:tc>
          <w:tcPr>
            <w:tcW w:type="dxa" w:w="5553"/>
          </w:tcPr>
          <w:p>
            <w:r>
              <w:rPr>
                <w:rFonts w:ascii="Arial" w:hAnsi="Arial"/>
                <w:sz w:val="20"/>
              </w:rPr>
              <w:t xml:space="preserve">Protocole P1 + résumé; DM A ANSM + Q2 CPP; HPS A ANSM + A et Q2 CPP; Médicaments A3 ANSM + Q2 CPP; PB A3 ANSM </w:t>
            </w:r>
          </w:p>
        </w:tc>
      </w:tr>
      <w:tr>
        <w:tc>
          <w:tcPr>
            <w:tcW w:type="dxa" w:w="5553"/>
          </w:tcPr>
          <w:p>
            <w:r>
              <w:rPr>
                <w:rFonts w:ascii="Arial" w:hAnsi="Arial"/>
                <w:sz w:val="20"/>
              </w:rPr>
              <w:t>Numéro de code du protocole attribué par le promoteur, version et date</w:t>
              <w:br/>
            </w:r>
          </w:p>
        </w:tc>
        <w:tc>
          <w:tcPr>
            <w:tcW w:type="dxa" w:w="5553"/>
          </w:tcPr>
          <w:p>
            <w:r>
              <w:rPr>
                <w:rFonts w:ascii="Arial" w:hAnsi="Arial"/>
                <w:sz w:val="20"/>
              </w:rPr>
              <w:t>Protocole P1 + pied de page; DM A ANSM; HPS A ANSM+ A CPP; Médicaments A4 ANSM; PB A4 ANSM</w:t>
            </w:r>
          </w:p>
        </w:tc>
      </w:tr>
      <w:tr>
        <w:tc>
          <w:tcPr>
            <w:tcW w:type="dxa" w:w="5553"/>
          </w:tcPr>
          <w:p>
            <w:r>
              <w:rPr>
                <w:rFonts w:ascii="Arial" w:hAnsi="Arial"/>
                <w:sz w:val="20"/>
              </w:rPr>
              <w:t xml:space="preserve">Nom ou titre abrégé (le cas échéant) </w:t>
              <w:br/>
            </w:r>
          </w:p>
        </w:tc>
        <w:tc>
          <w:tcPr>
            <w:tcW w:type="dxa" w:w="5553"/>
          </w:tcPr>
          <w:p>
            <w:r>
              <w:rPr>
                <w:rFonts w:ascii="Arial" w:hAnsi="Arial"/>
                <w:sz w:val="20"/>
              </w:rPr>
              <w:t xml:space="preserve">Protocole P1 + entête + 18.2 + 18.3; DM A ANSM; HPS A ANSM + A CPP; Médicaments A5 ANSM; PB A5 ANSM </w:t>
            </w:r>
          </w:p>
        </w:tc>
      </w:tr>
      <w:tr>
        <w:tc>
          <w:tcPr>
            <w:tcW w:type="dxa" w:w="5553"/>
          </w:tcPr>
          <w:p>
            <w:r>
              <w:rPr>
                <w:rFonts w:ascii="Arial" w:hAnsi="Arial"/>
                <w:sz w:val="20"/>
              </w:rPr>
              <w:t>S’agit-il d’une resoumission ?</w:t>
            </w:r>
          </w:p>
        </w:tc>
        <w:tc>
          <w:tcPr>
            <w:tcW w:type="dxa" w:w="5553"/>
          </w:tcPr>
          <w:p>
            <w:r>
              <w:rPr>
                <w:rFonts w:ascii="Arial" w:hAnsi="Arial"/>
                <w:sz w:val="20"/>
              </w:rPr>
              <w:t>□ oui       □ non</w:t>
            </w:r>
          </w:p>
        </w:tc>
      </w:tr>
      <w:tr>
        <w:tc>
          <w:tcPr>
            <w:tcW w:type="dxa" w:w="5553"/>
          </w:tcPr>
          <w:p>
            <w:r>
              <w:rPr>
                <w:rFonts w:ascii="Arial" w:hAnsi="Arial"/>
                <w:sz w:val="20"/>
              </w:rPr>
              <w:t xml:space="preserve">Si oui, indiquer la lettre de resoumission  </w:t>
            </w:r>
          </w:p>
        </w:tc>
        <w:tc>
          <w:tcPr>
            <w:tcW w:type="dxa" w:w="5553"/>
          </w:tcPr>
          <w:p/>
        </w:tc>
      </w:tr>
      <w:tr>
        <w:tc>
          <w:tcPr>
            <w:tcW w:type="dxa" w:w="5553"/>
          </w:tcPr>
          <w:p>
            <w:r>
              <w:rPr>
                <w:rFonts w:ascii="Arial" w:hAnsi="Arial"/>
                <w:sz w:val="20"/>
              </w:rPr>
              <w:t>Préciser par ailleurs si les documents précédemment versés ont été modifiés ?</w:t>
            </w:r>
          </w:p>
        </w:tc>
        <w:tc>
          <w:tcPr>
            <w:tcW w:type="dxa" w:w="5553"/>
          </w:tcPr>
          <w:p>
            <w:r>
              <w:rPr>
                <w:rFonts w:ascii="Arial" w:hAnsi="Arial"/>
                <w:sz w:val="20"/>
              </w:rPr>
              <w:t>□ oui       □ non</w:t>
            </w:r>
          </w:p>
        </w:tc>
      </w:tr>
      <w:tr>
        <w:tc>
          <w:tcPr>
            <w:tcW w:type="dxa" w:w="11106"/>
            <w:gridSpan w:val="2"/>
          </w:tcPr>
          <w:p>
            <w:r>
              <w:rPr>
                <w:rFonts w:ascii="Arial" w:hAnsi="Arial"/>
                <w:sz w:val="20"/>
              </w:rPr>
              <w:t>(Si oui, joindre au dossier de demande d’AEC un tableau comparatif)</w:t>
            </w:r>
          </w:p>
        </w:tc>
      </w:tr>
    </w:tbl>
    <w:p>
      <w:pPr>
        <w:pStyle w:val="debut_page"/>
      </w:pPr>
      <w:r>
        <w:br/>
        <w:br/>
        <w:t xml:space="preserve">B. Identification du promoteur responsable de la recherche </w:t>
        <w:br/>
      </w:r>
    </w:p>
    <w:tbl>
      <w:tblPr>
        <w:tblStyle w:val="TableGrid"/>
        <w:tblW w:type="auto" w:w="0"/>
        <w:tblLook w:firstColumn="1" w:firstRow="1" w:lastColumn="0" w:lastRow="0" w:noHBand="0" w:noVBand="1" w:val="04A0"/>
      </w:tblPr>
      <w:tblGrid>
        <w:gridCol w:w="3702"/>
        <w:gridCol w:w="3702"/>
        <w:gridCol w:w="3702"/>
      </w:tblGrid>
      <w:tr>
        <w:tc>
          <w:tcPr>
            <w:tcW w:type="dxa" w:w="11106"/>
            <w:gridSpan w:val="3"/>
          </w:tcPr>
          <w:p>
            <w:r>
              <w:rPr>
                <w:rFonts w:ascii="Arial" w:hAnsi="Arial"/>
                <w:b/>
                <w:sz w:val="20"/>
              </w:rPr>
              <w:t>B1. Promoteur</w:t>
            </w:r>
          </w:p>
        </w:tc>
      </w:tr>
      <w:tr>
        <w:tc>
          <w:tcPr>
            <w:tcW w:type="dxa" w:w="3702"/>
          </w:tcPr>
          <w:p>
            <w:r>
              <w:rPr>
                <w:rFonts w:ascii="Arial" w:hAnsi="Arial"/>
                <w:sz w:val="20"/>
              </w:rPr>
              <w:t xml:space="preserve">Nom de l'organisme : </w:t>
            </w:r>
          </w:p>
        </w:tc>
        <w:tc>
          <w:tcPr>
            <w:tcW w:type="dxa" w:w="7404"/>
            <w:gridSpan w:val="2"/>
          </w:tcPr>
          <w:p>
            <w:r>
              <w:rPr>
                <w:rFonts w:ascii="Arial" w:hAnsi="Arial"/>
                <w:sz w:val="20"/>
              </w:rPr>
              <w:t>Protocole P1 + résumé + 14.1</w:t>
            </w:r>
          </w:p>
        </w:tc>
      </w:tr>
      <w:tr>
        <w:tc>
          <w:tcPr>
            <w:tcW w:type="dxa" w:w="3702"/>
          </w:tcPr>
          <w:p>
            <w:r>
              <w:rPr>
                <w:rFonts w:ascii="Arial" w:hAnsi="Arial"/>
                <w:sz w:val="20"/>
              </w:rPr>
              <w:t xml:space="preserve">Nom de la personne à contacter : </w:t>
            </w:r>
          </w:p>
        </w:tc>
        <w:tc>
          <w:tcPr>
            <w:tcW w:type="dxa" w:w="7404"/>
            <w:gridSpan w:val="2"/>
          </w:tcPr>
          <w:p>
            <w:r>
              <w:rPr>
                <w:rFonts w:ascii="Arial" w:hAnsi="Arial"/>
                <w:sz w:val="20"/>
              </w:rPr>
            </w:r>
          </w:p>
        </w:tc>
      </w:tr>
      <w:tr>
        <w:tc>
          <w:tcPr>
            <w:tcW w:type="dxa" w:w="3702"/>
          </w:tcPr>
          <w:p>
            <w:r>
              <w:rPr>
                <w:rFonts w:ascii="Arial" w:hAnsi="Arial"/>
                <w:sz w:val="20"/>
              </w:rPr>
              <w:t xml:space="preserve">Adresse : </w:t>
            </w:r>
          </w:p>
        </w:tc>
        <w:tc>
          <w:tcPr>
            <w:tcW w:type="dxa" w:w="7404"/>
            <w:gridSpan w:val="2"/>
          </w:tcPr>
          <w:p>
            <w:r>
              <w:rPr>
                <w:rFonts w:ascii="Arial" w:hAnsi="Arial"/>
                <w:sz w:val="20"/>
              </w:rPr>
              <w:t>Protocole P1 + résumé</w:t>
            </w:r>
          </w:p>
        </w:tc>
      </w:tr>
      <w:tr>
        <w:tc>
          <w:tcPr>
            <w:tcW w:type="dxa" w:w="3702"/>
          </w:tcPr>
          <w:p>
            <w:r>
              <w:rPr>
                <w:rFonts w:ascii="Arial" w:hAnsi="Arial"/>
                <w:sz w:val="20"/>
              </w:rPr>
              <w:t xml:space="preserve">Numéro de téléphone : </w:t>
            </w:r>
          </w:p>
        </w:tc>
        <w:tc>
          <w:tcPr>
            <w:tcW w:type="dxa" w:w="7404"/>
            <w:gridSpan w:val="2"/>
          </w:tcPr>
          <w:p>
            <w:r>
              <w:rPr>
                <w:rFonts w:ascii="Arial" w:hAnsi="Arial"/>
                <w:sz w:val="20"/>
              </w:rPr>
              <w:t>Protocole P1 + résumé</w:t>
            </w:r>
          </w:p>
        </w:tc>
      </w:tr>
      <w:tr>
        <w:tc>
          <w:tcPr>
            <w:tcW w:type="dxa" w:w="3702"/>
          </w:tcPr>
          <w:p>
            <w:r>
              <w:rPr>
                <w:rFonts w:ascii="Arial" w:hAnsi="Arial"/>
                <w:sz w:val="20"/>
              </w:rPr>
              <w:t xml:space="preserve">Numéro de télécopie : </w:t>
            </w:r>
          </w:p>
        </w:tc>
        <w:tc>
          <w:tcPr>
            <w:tcW w:type="dxa" w:w="7404"/>
            <w:gridSpan w:val="2"/>
          </w:tcPr>
          <w:p>
            <w:r>
              <w:rPr>
                <w:rFonts w:ascii="Arial" w:hAnsi="Arial"/>
                <w:sz w:val="20"/>
              </w:rPr>
              <w:t>Protocole P1 + résumé</w:t>
            </w:r>
          </w:p>
        </w:tc>
      </w:tr>
      <w:tr>
        <w:tc>
          <w:tcPr>
            <w:tcW w:type="dxa" w:w="3702"/>
          </w:tcPr>
          <w:p>
            <w:r>
              <w:rPr>
                <w:rFonts w:ascii="Arial" w:hAnsi="Arial"/>
                <w:sz w:val="20"/>
              </w:rPr>
              <w:t xml:space="preserve">Courriel : </w:t>
            </w:r>
          </w:p>
        </w:tc>
        <w:tc>
          <w:tcPr>
            <w:tcW w:type="dxa" w:w="7404"/>
            <w:gridSpan w:val="2"/>
          </w:tcPr>
          <w:p>
            <w:r>
              <w:rPr>
                <w:rFonts w:ascii="Arial" w:hAnsi="Arial"/>
                <w:sz w:val="20"/>
              </w:rPr>
            </w:r>
          </w:p>
        </w:tc>
      </w:tr>
    </w:tbl>
    <w:p/>
    <w:tbl>
      <w:tblPr>
        <w:tblStyle w:val="TableGrid"/>
        <w:tblW w:type="auto" w:w="0"/>
        <w:tblLook w:firstColumn="1" w:firstRow="1" w:lastColumn="0" w:lastRow="0" w:noHBand="0" w:noVBand="1" w:val="04A0"/>
      </w:tblPr>
      <w:tblGrid>
        <w:gridCol w:w="3702"/>
        <w:gridCol w:w="3702"/>
        <w:gridCol w:w="3702"/>
      </w:tblGrid>
      <w:tr>
        <w:tc>
          <w:tcPr>
            <w:tcW w:type="dxa" w:w="11106"/>
            <w:gridSpan w:val="3"/>
          </w:tcPr>
          <w:p>
            <w:r>
              <w:rPr>
                <w:rFonts w:ascii="Arial" w:hAnsi="Arial"/>
                <w:b/>
                <w:sz w:val="20"/>
              </w:rPr>
              <w:t>B2. Représentant légal  du promoteur dans la Communauté européenne pour la recherche (si différent du promoteur)</w:t>
            </w:r>
          </w:p>
        </w:tc>
      </w:tr>
      <w:tr>
        <w:tc>
          <w:tcPr>
            <w:tcW w:type="dxa" w:w="3702"/>
          </w:tcPr>
          <w:p>
            <w:r>
              <w:rPr>
                <w:rFonts w:ascii="Arial" w:hAnsi="Arial"/>
                <w:sz w:val="20"/>
              </w:rPr>
              <w:t xml:space="preserve">Nom de l'organisme : </w:t>
            </w:r>
          </w:p>
        </w:tc>
        <w:tc>
          <w:tcPr>
            <w:tcW w:type="dxa" w:w="7404"/>
            <w:gridSpan w:val="2"/>
          </w:tcPr>
          <w:p>
            <w:r>
              <w:rPr>
                <w:rFonts w:ascii="Arial" w:hAnsi="Arial"/>
                <w:sz w:val="20"/>
              </w:rPr>
            </w:r>
          </w:p>
        </w:tc>
      </w:tr>
      <w:tr>
        <w:tc>
          <w:tcPr>
            <w:tcW w:type="dxa" w:w="3702"/>
          </w:tcPr>
          <w:p>
            <w:r>
              <w:rPr>
                <w:rFonts w:ascii="Arial" w:hAnsi="Arial"/>
                <w:sz w:val="20"/>
              </w:rPr>
              <w:t xml:space="preserve">Nom de la personne à contacter : </w:t>
            </w:r>
          </w:p>
        </w:tc>
        <w:tc>
          <w:tcPr>
            <w:tcW w:type="dxa" w:w="7404"/>
            <w:gridSpan w:val="2"/>
          </w:tcPr>
          <w:p>
            <w:r>
              <w:rPr>
                <w:rFonts w:ascii="Arial" w:hAnsi="Arial"/>
                <w:sz w:val="20"/>
              </w:rPr>
            </w:r>
          </w:p>
        </w:tc>
      </w:tr>
      <w:tr>
        <w:tc>
          <w:tcPr>
            <w:tcW w:type="dxa" w:w="3702"/>
          </w:tcPr>
          <w:p>
            <w:r>
              <w:rPr>
                <w:rFonts w:ascii="Arial" w:hAnsi="Arial"/>
                <w:sz w:val="20"/>
              </w:rPr>
              <w:t xml:space="preserve">Adresse : </w:t>
            </w:r>
          </w:p>
        </w:tc>
        <w:tc>
          <w:tcPr>
            <w:tcW w:type="dxa" w:w="7404"/>
            <w:gridSpan w:val="2"/>
          </w:tcPr>
          <w:p>
            <w:r>
              <w:rPr>
                <w:rFonts w:ascii="Arial" w:hAnsi="Arial"/>
                <w:sz w:val="20"/>
              </w:rPr>
            </w:r>
          </w:p>
        </w:tc>
      </w:tr>
      <w:tr>
        <w:tc>
          <w:tcPr>
            <w:tcW w:type="dxa" w:w="3702"/>
          </w:tcPr>
          <w:p>
            <w:r>
              <w:rPr>
                <w:rFonts w:ascii="Arial" w:hAnsi="Arial"/>
                <w:sz w:val="20"/>
              </w:rPr>
              <w:t xml:space="preserve">Numéro de téléphone : </w:t>
            </w:r>
          </w:p>
        </w:tc>
        <w:tc>
          <w:tcPr>
            <w:tcW w:type="dxa" w:w="7404"/>
            <w:gridSpan w:val="2"/>
          </w:tcPr>
          <w:p>
            <w:r>
              <w:rPr>
                <w:rFonts w:ascii="Arial" w:hAnsi="Arial"/>
                <w:sz w:val="20"/>
              </w:rPr>
            </w:r>
          </w:p>
        </w:tc>
      </w:tr>
      <w:tr>
        <w:tc>
          <w:tcPr>
            <w:tcW w:type="dxa" w:w="3702"/>
          </w:tcPr>
          <w:p>
            <w:r>
              <w:rPr>
                <w:rFonts w:ascii="Arial" w:hAnsi="Arial"/>
                <w:sz w:val="20"/>
              </w:rPr>
              <w:t xml:space="preserve">Numéro de télécopie : </w:t>
            </w:r>
          </w:p>
        </w:tc>
        <w:tc>
          <w:tcPr>
            <w:tcW w:type="dxa" w:w="7404"/>
            <w:gridSpan w:val="2"/>
          </w:tcPr>
          <w:p>
            <w:r>
              <w:rPr>
                <w:rFonts w:ascii="Arial" w:hAnsi="Arial"/>
                <w:sz w:val="20"/>
              </w:rPr>
            </w:r>
          </w:p>
        </w:tc>
      </w:tr>
      <w:tr>
        <w:tc>
          <w:tcPr>
            <w:tcW w:type="dxa" w:w="3702"/>
          </w:tcPr>
          <w:p>
            <w:r>
              <w:rPr>
                <w:rFonts w:ascii="Arial" w:hAnsi="Arial"/>
                <w:sz w:val="20"/>
              </w:rPr>
              <w:t xml:space="preserve">Courriel : </w:t>
            </w:r>
          </w:p>
        </w:tc>
        <w:tc>
          <w:tcPr>
            <w:tcW w:type="dxa" w:w="7404"/>
            <w:gridSpan w:val="2"/>
          </w:tcPr>
          <w:p>
            <w:r>
              <w:rPr>
                <w:rFonts w:ascii="Arial" w:hAnsi="Arial"/>
                <w:sz w:val="20"/>
              </w:rPr>
            </w:r>
          </w:p>
        </w:tc>
      </w:tr>
    </w:tbl>
    <w:p/>
    <w:tbl>
      <w:tblPr>
        <w:tblStyle w:val="TableGrid"/>
        <w:tblW w:type="auto" w:w="0"/>
        <w:tblLook w:firstColumn="1" w:firstRow="1" w:lastColumn="0" w:lastRow="0" w:noHBand="0" w:noVBand="1" w:val="04A0"/>
      </w:tblPr>
      <w:tblGrid>
        <w:gridCol w:w="11106"/>
      </w:tblGrid>
      <w:tr>
        <w:tc>
          <w:tcPr>
            <w:tcW w:type="dxa" w:w="11106"/>
          </w:tcPr>
          <w:p>
            <w:r>
              <w:rPr>
                <w:rFonts w:ascii="Arial" w:hAnsi="Arial"/>
                <w:b/>
                <w:sz w:val="22"/>
              </w:rPr>
              <w:t xml:space="preserve">B3. Statut du promoteur </w:t>
              <w:br/>
              <w:t>Commercial</w:t>
              <w:tab/>
              <w:t xml:space="preserve">□            </w:t>
              <w:tab/>
              <w:t>Non commercial</w:t>
              <w:tab/>
              <w:t>□</w:t>
            </w:r>
          </w:p>
        </w:tc>
      </w:tr>
    </w:tbl>
    <w:p>
      <w:r>
        <w:rPr>
          <w:rFonts w:ascii="Arial" w:hAnsi="Arial"/>
          <w:b/>
          <w:sz w:val="22"/>
        </w:rPr>
        <w:br/>
        <w:br/>
        <w:t xml:space="preserve">C. Identification du demandeur </w:t>
      </w:r>
      <w:r>
        <w:rPr>
          <w:rFonts w:ascii="Arial" w:hAnsi="Arial"/>
          <w:sz w:val="22"/>
        </w:rPr>
        <w:t>(cocher les cases appropriées)</w:t>
        <w:br/>
      </w:r>
    </w:p>
    <w:tbl>
      <w:tblPr>
        <w:tblStyle w:val="TableGrid"/>
        <w:tblW w:type="auto" w:w="0"/>
        <w:tblLook w:firstColumn="1" w:firstRow="1" w:lastColumn="0" w:lastRow="0" w:noHBand="0" w:noVBand="1" w:val="04A0"/>
      </w:tblPr>
      <w:tblGrid>
        <w:gridCol w:w="5553"/>
        <w:gridCol w:w="5553"/>
      </w:tblGrid>
      <w:tr>
        <w:tc>
          <w:tcPr>
            <w:tcW w:type="dxa" w:w="5553"/>
          </w:tcPr>
          <w:p>
            <w:r>
              <w:rPr>
                <w:rFonts w:ascii="Arial" w:hAnsi="Arial"/>
                <w:b/>
                <w:sz w:val="22"/>
              </w:rPr>
              <w:t xml:space="preserve">C1. Demandeur pour l'ANSM </w:t>
              <w:tab/>
              <w:tab/>
              <w:t>□</w:t>
            </w:r>
          </w:p>
        </w:tc>
        <w:tc>
          <w:tcPr>
            <w:tcW w:type="dxa" w:w="5553"/>
          </w:tcPr>
          <w:p>
            <w:r>
              <w:rPr>
                <w:rFonts w:ascii="Arial" w:hAnsi="Arial"/>
                <w:sz w:val="20"/>
              </w:rPr>
              <w:t xml:space="preserve">C2. Demandeur pour le CPP  </w:t>
              <w:tab/>
              <w:tab/>
              <w:t>□</w:t>
            </w:r>
          </w:p>
        </w:tc>
      </w:tr>
      <w:tr>
        <w:tc>
          <w:tcPr>
            <w:tcW w:type="dxa" w:w="11106"/>
            <w:gridSpan w:val="2"/>
          </w:tcPr>
          <w:p>
            <w:r>
              <w:rPr>
                <w:rFonts w:ascii="Arial" w:hAnsi="Arial"/>
                <w:sz w:val="20"/>
              </w:rPr>
              <w:br/>
              <w:t>Promoteur ……………………………………………………………………………………………□</w:t>
              <w:br/>
              <w:br/>
              <w:t>Représentant légal du promoteur …………………………………………………………………□</w:t>
              <w:br/>
              <w:br/>
              <w:t>Personne ou organisme délégué par le promoteur pour soumettre la demande…………….□</w:t>
              <w:br/>
              <w:br/>
              <w:t>Dans ce cas, compléter ci-après :</w:t>
            </w:r>
          </w:p>
        </w:tc>
      </w:tr>
    </w:tbl>
    <w:tbl>
      <w:tblPr>
        <w:tblStyle w:val="TableGrid"/>
        <w:tblW w:type="auto" w:w="0"/>
        <w:tblLook w:firstColumn="1" w:firstRow="1" w:lastColumn="0" w:lastRow="0" w:noHBand="0" w:noVBand="1" w:val="04A0"/>
      </w:tblPr>
      <w:tblGrid>
        <w:gridCol w:w="3702"/>
        <w:gridCol w:w="3702"/>
        <w:gridCol w:w="3702"/>
      </w:tblGrid>
      <w:tr>
        <w:tc>
          <w:tcPr>
            <w:tcW w:type="dxa" w:w="3702"/>
          </w:tcPr>
          <w:p>
            <w:r>
              <w:rPr>
                <w:rFonts w:ascii="Arial" w:hAnsi="Arial"/>
                <w:sz w:val="20"/>
              </w:rPr>
              <w:t xml:space="preserve">Nom de l'organisme : </w:t>
            </w:r>
          </w:p>
        </w:tc>
        <w:tc>
          <w:tcPr>
            <w:tcW w:type="dxa" w:w="7404"/>
            <w:gridSpan w:val="2"/>
          </w:tcPr>
          <w:p>
            <w:r>
              <w:rPr>
                <w:rFonts w:ascii="Arial" w:hAnsi="Arial"/>
                <w:sz w:val="20"/>
              </w:rPr>
            </w:r>
          </w:p>
        </w:tc>
      </w:tr>
      <w:tr>
        <w:tc>
          <w:tcPr>
            <w:tcW w:type="dxa" w:w="3702"/>
          </w:tcPr>
          <w:p>
            <w:r>
              <w:rPr>
                <w:rFonts w:ascii="Arial" w:hAnsi="Arial"/>
                <w:sz w:val="20"/>
              </w:rPr>
              <w:t xml:space="preserve">Nom de la personne à contacter : </w:t>
            </w:r>
          </w:p>
        </w:tc>
        <w:tc>
          <w:tcPr>
            <w:tcW w:type="dxa" w:w="7404"/>
            <w:gridSpan w:val="2"/>
          </w:tcPr>
          <w:p>
            <w:r>
              <w:rPr>
                <w:rFonts w:ascii="Arial" w:hAnsi="Arial"/>
                <w:sz w:val="20"/>
              </w:rPr>
            </w:r>
          </w:p>
        </w:tc>
      </w:tr>
      <w:tr>
        <w:tc>
          <w:tcPr>
            <w:tcW w:type="dxa" w:w="3702"/>
          </w:tcPr>
          <w:p>
            <w:r>
              <w:rPr>
                <w:rFonts w:ascii="Arial" w:hAnsi="Arial"/>
                <w:sz w:val="20"/>
              </w:rPr>
              <w:t xml:space="preserve">Adresse : </w:t>
            </w:r>
          </w:p>
        </w:tc>
        <w:tc>
          <w:tcPr>
            <w:tcW w:type="dxa" w:w="7404"/>
            <w:gridSpan w:val="2"/>
          </w:tcPr>
          <w:p>
            <w:r>
              <w:rPr>
                <w:rFonts w:ascii="Arial" w:hAnsi="Arial"/>
                <w:sz w:val="20"/>
              </w:rPr>
            </w:r>
          </w:p>
        </w:tc>
      </w:tr>
      <w:tr>
        <w:tc>
          <w:tcPr>
            <w:tcW w:type="dxa" w:w="3702"/>
          </w:tcPr>
          <w:p>
            <w:r>
              <w:rPr>
                <w:rFonts w:ascii="Arial" w:hAnsi="Arial"/>
                <w:sz w:val="20"/>
              </w:rPr>
              <w:t xml:space="preserve">Numéro de téléphone : </w:t>
            </w:r>
          </w:p>
        </w:tc>
        <w:tc>
          <w:tcPr>
            <w:tcW w:type="dxa" w:w="7404"/>
            <w:gridSpan w:val="2"/>
          </w:tcPr>
          <w:p>
            <w:r>
              <w:rPr>
                <w:rFonts w:ascii="Arial" w:hAnsi="Arial"/>
                <w:sz w:val="20"/>
              </w:rPr>
            </w:r>
          </w:p>
        </w:tc>
      </w:tr>
      <w:tr>
        <w:tc>
          <w:tcPr>
            <w:tcW w:type="dxa" w:w="3702"/>
          </w:tcPr>
          <w:p>
            <w:r>
              <w:rPr>
                <w:rFonts w:ascii="Arial" w:hAnsi="Arial"/>
                <w:sz w:val="20"/>
              </w:rPr>
              <w:t xml:space="preserve">Numéro de télécopie : </w:t>
            </w:r>
          </w:p>
        </w:tc>
        <w:tc>
          <w:tcPr>
            <w:tcW w:type="dxa" w:w="7404"/>
            <w:gridSpan w:val="2"/>
          </w:tcPr>
          <w:p>
            <w:r>
              <w:rPr>
                <w:rFonts w:ascii="Arial" w:hAnsi="Arial"/>
                <w:sz w:val="20"/>
              </w:rPr>
            </w:r>
          </w:p>
        </w:tc>
      </w:tr>
      <w:tr>
        <w:tc>
          <w:tcPr>
            <w:tcW w:type="dxa" w:w="3702"/>
          </w:tcPr>
          <w:p>
            <w:r>
              <w:rPr>
                <w:rFonts w:ascii="Arial" w:hAnsi="Arial"/>
                <w:sz w:val="20"/>
              </w:rPr>
              <w:t xml:space="preserve">Courriel : </w:t>
            </w:r>
          </w:p>
        </w:tc>
        <w:tc>
          <w:tcPr>
            <w:tcW w:type="dxa" w:w="7404"/>
            <w:gridSpan w:val="2"/>
          </w:tcPr>
          <w:p>
            <w:r>
              <w:rPr>
                <w:rFonts w:ascii="Arial" w:hAnsi="Arial"/>
                <w:sz w:val="20"/>
              </w:rPr>
            </w:r>
          </w:p>
        </w:tc>
      </w:tr>
    </w:tbl>
    <w:p>
      <w:pPr>
        <w:pStyle w:val="debut_page"/>
      </w:pPr>
      <w:r>
        <w:br/>
        <w:br/>
        <w:t xml:space="preserve">D. Fiche de données sur le(s) DM (s)/ DM-DIV (s) faisant l'objet de la recherche, y compris les comparateurs </w:t>
        <w:br/>
      </w:r>
    </w:p>
    <w:tbl>
      <w:tblPr>
        <w:tblStyle w:val="TableGrid"/>
        <w:tblW w:type="auto" w:w="0"/>
        <w:tblLook w:firstColumn="1" w:firstRow="1" w:lastColumn="0" w:lastRow="0" w:noHBand="0" w:noVBand="1" w:val="04A0"/>
      </w:tblPr>
      <w:tblGrid>
        <w:gridCol w:w="11106"/>
      </w:tblGrid>
      <w:tr>
        <w:tc>
          <w:tcPr>
            <w:tcW w:type="dxa" w:w="11106"/>
            <w:vMerge w:val="restart"/>
          </w:tcPr>
          <w:p>
            <w:r>
              <w:rPr>
                <w:rFonts w:ascii="Arial" w:hAnsi="Arial"/>
                <w:i/>
                <w:sz w:val="20"/>
              </w:rPr>
              <w:t>Indiquer ici quel DM / DM-DIV est concerné par cette section D (utiliser une fiche pour chaque DM / DM-DIV)</w:t>
              <w:br/>
            </w:r>
          </w:p>
          <w:p>
            <w:r>
              <w:rPr>
                <w:rFonts w:ascii="Arial" w:hAnsi="Arial"/>
                <w:b/>
                <w:sz w:val="20"/>
              </w:rPr>
              <w:t>Dispositif sur lequel porte la recherche ……………………………………………….□</w:t>
              <w:br/>
              <w:t>Dispositif utilisé comme comparateur………………………………….………………□</w:t>
            </w:r>
          </w:p>
        </w:tc>
      </w:tr>
      <w:tr>
        <w:tc>
          <w:tcPr>
            <w:tcW w:type="dxa" w:w="11106"/>
            <w:vMerge/>
          </w:tcPr>
          <w:p/>
        </w:tc>
      </w:tr>
    </w:tbl>
    <w:p>
      <w:pPr>
        <w:pStyle w:val="debut_page"/>
      </w:pPr>
      <w:r>
        <w:br/>
        <w:t>D1. Statut du DM / DM-DIV</w:t>
        <w:br/>
      </w:r>
    </w:p>
    <w:p>
      <w:r>
        <w:rPr>
          <w:rFonts w:ascii="Arial" w:hAnsi="Arial"/>
          <w:b/>
          <w:sz w:val="20"/>
        </w:rPr>
        <w:t>Le dispositif est-il marqué CE ?</w:t>
        <w:tab/>
        <w:t xml:space="preserve">                                       </w:t>
        <w:tab/>
        <w:tab/>
        <w:t>□ oui   □ non</w:t>
        <w:br/>
        <w:br/>
      </w:r>
      <w:r>
        <w:rPr>
          <w:rFonts w:ascii="Arial" w:hAnsi="Arial"/>
          <w:i/>
          <w:sz w:val="20"/>
        </w:rPr>
        <w:t xml:space="preserve">Si le dispositif est marqué CE, compléter la rubrique ci-dessous </w:t>
      </w:r>
    </w:p>
    <w:tbl>
      <w:tblPr>
        <w:tblStyle w:val="TableGrid"/>
        <w:tblW w:type="auto" w:w="0"/>
        <w:tblLook w:firstColumn="1" w:firstRow="1" w:lastColumn="0" w:lastRow="0" w:noHBand="0" w:noVBand="1" w:val="04A0"/>
      </w:tblPr>
      <w:tblGrid>
        <w:gridCol w:w="5553"/>
        <w:gridCol w:w="5553"/>
      </w:tblGrid>
      <w:tr>
        <w:tc>
          <w:tcPr>
            <w:tcW w:type="dxa" w:w="5553"/>
          </w:tcPr>
          <w:p>
            <w:r>
              <w:rPr>
                <w:rFonts w:ascii="Arial" w:hAnsi="Arial"/>
                <w:sz w:val="20"/>
              </w:rPr>
              <w:t>Nom de l'Organisme Notifié</w:t>
            </w:r>
          </w:p>
        </w:tc>
        <w:tc>
          <w:tcPr>
            <w:tcW w:type="dxa" w:w="5553"/>
          </w:tcPr>
          <w:p>
            <w:pPr>
              <w:jc w:val="center"/>
            </w:pPr>
          </w:p>
        </w:tc>
      </w:tr>
      <w:tr>
        <w:tc>
          <w:tcPr>
            <w:tcW w:type="dxa" w:w="5553"/>
          </w:tcPr>
          <w:p>
            <w:r>
              <w:rPr>
                <w:rFonts w:ascii="Arial" w:hAnsi="Arial"/>
                <w:sz w:val="20"/>
              </w:rPr>
              <w:t>Numéro de l'Organisme Notifié</w:t>
            </w:r>
          </w:p>
        </w:tc>
        <w:tc>
          <w:tcPr>
            <w:tcW w:type="dxa" w:w="5553"/>
          </w:tcPr>
          <w:p>
            <w:pPr>
              <w:jc w:val="center"/>
            </w:pPr>
          </w:p>
        </w:tc>
      </w:tr>
      <w:tr>
        <w:tc>
          <w:tcPr>
            <w:tcW w:type="dxa" w:w="5553"/>
          </w:tcPr>
          <w:p>
            <w:r>
              <w:rPr>
                <w:rFonts w:ascii="Arial" w:hAnsi="Arial"/>
                <w:sz w:val="20"/>
              </w:rPr>
              <w:t>Date du marquage CE</w:t>
            </w:r>
          </w:p>
        </w:tc>
        <w:tc>
          <w:tcPr>
            <w:tcW w:type="dxa" w:w="5553"/>
          </w:tcPr>
          <w:p>
            <w:pPr>
              <w:jc w:val="center"/>
            </w:pPr>
            <w:r>
              <w:rPr>
                <w:rFonts w:ascii="Arial" w:hAnsi="Arial"/>
                <w:sz w:val="20"/>
              </w:rPr>
              <w:t xml:space="preserve">     /     /     </w:t>
            </w:r>
          </w:p>
        </w:tc>
      </w:tr>
      <w:tr>
        <w:tc>
          <w:tcPr>
            <w:tcW w:type="dxa" w:w="5553"/>
          </w:tcPr>
          <w:p>
            <w:r>
              <w:rPr>
                <w:rFonts w:ascii="Arial" w:hAnsi="Arial"/>
                <w:sz w:val="20"/>
              </w:rPr>
              <w:t xml:space="preserve">Destination(s) du marquage CE (telles que mentionnées dans la notice) </w:t>
            </w:r>
          </w:p>
        </w:tc>
        <w:tc>
          <w:tcPr>
            <w:tcW w:type="dxa" w:w="5553"/>
          </w:tcPr>
          <w:p>
            <w:pPr>
              <w:jc w:val="center"/>
            </w:pPr>
          </w:p>
        </w:tc>
      </w:tr>
      <w:tr>
        <w:tc>
          <w:tcPr>
            <w:tcW w:type="dxa" w:w="5553"/>
          </w:tcPr>
          <w:p>
            <w:r>
              <w:rPr>
                <w:rFonts w:ascii="Arial" w:hAnsi="Arial"/>
                <w:sz w:val="20"/>
              </w:rPr>
              <w:t xml:space="preserve">Destination(s) du dispositif dans l’essai  </w:t>
            </w:r>
          </w:p>
        </w:tc>
        <w:tc>
          <w:tcPr>
            <w:tcW w:type="dxa" w:w="5553"/>
          </w:tcPr>
          <w:p>
            <w:pPr>
              <w:jc w:val="center"/>
            </w:pPr>
          </w:p>
        </w:tc>
      </w:tr>
      <w:tr>
        <w:tc>
          <w:tcPr>
            <w:tcW w:type="dxa" w:w="5553"/>
          </w:tcPr>
          <w:p>
            <w:r>
              <w:rPr>
                <w:rFonts w:ascii="Arial" w:hAnsi="Arial"/>
                <w:sz w:val="20"/>
              </w:rPr>
              <w:t>Est-ce que l’utilisation du dispositif, dans le cadre de la recherche, se fait dans l’indication de son marquage CE ?</w:t>
            </w:r>
          </w:p>
        </w:tc>
        <w:tc>
          <w:tcPr>
            <w:tcW w:type="dxa" w:w="5553"/>
          </w:tcPr>
          <w:p>
            <w:pPr>
              <w:jc w:val="center"/>
            </w:pPr>
            <w:r>
              <w:rPr>
                <w:rFonts w:ascii="Arial" w:hAnsi="Arial"/>
                <w:sz w:val="20"/>
              </w:rPr>
              <w:t>□ oui   □ non</w:t>
            </w:r>
          </w:p>
        </w:tc>
      </w:tr>
      <w:tr>
        <w:tc>
          <w:tcPr>
            <w:tcW w:type="dxa" w:w="5553"/>
          </w:tcPr>
          <w:p>
            <w:r>
              <w:rPr>
                <w:rFonts w:ascii="Arial" w:hAnsi="Arial"/>
                <w:sz w:val="20"/>
              </w:rPr>
              <w:t>La destination du dispositif dans l’essai est-elle conforme à des recommandations publiées (HAS, ANSM, Sociétés savantes, etc..) ?</w:t>
            </w:r>
          </w:p>
        </w:tc>
        <w:tc>
          <w:tcPr>
            <w:tcW w:type="dxa" w:w="5553"/>
          </w:tcPr>
          <w:p>
            <w:pPr>
              <w:jc w:val="center"/>
            </w:pPr>
            <w:r>
              <w:rPr>
                <w:rFonts w:ascii="Arial" w:hAnsi="Arial"/>
                <w:sz w:val="20"/>
              </w:rPr>
              <w:t>□ oui   □ non   □ NA</w:t>
            </w:r>
          </w:p>
        </w:tc>
      </w:tr>
      <w:tr>
        <w:tc>
          <w:tcPr>
            <w:tcW w:type="dxa" w:w="5553"/>
          </w:tcPr>
          <w:p>
            <w:r>
              <w:rPr>
                <w:rFonts w:ascii="Arial" w:hAnsi="Arial"/>
                <w:sz w:val="20"/>
              </w:rPr>
              <w:t xml:space="preserve">Si oui, citer les références : </w:t>
            </w:r>
          </w:p>
        </w:tc>
        <w:tc>
          <w:tcPr>
            <w:tcW w:type="dxa" w:w="5553"/>
          </w:tcPr>
          <w:p>
            <w:pPr>
              <w:jc w:val="center"/>
            </w:pPr>
          </w:p>
        </w:tc>
      </w:tr>
      <w:tr>
        <w:tc>
          <w:tcPr>
            <w:tcW w:type="dxa" w:w="5553"/>
          </w:tcPr>
          <w:p>
            <w:r>
              <w:rPr>
                <w:rFonts w:ascii="Arial" w:hAnsi="Arial"/>
                <w:sz w:val="20"/>
              </w:rPr>
              <w:t xml:space="preserve">Le dispositif est-il commercialisé dans un Etat membre de la Communauté européenne ou dans un pays tiers ? </w:t>
            </w:r>
          </w:p>
        </w:tc>
        <w:tc>
          <w:tcPr>
            <w:tcW w:type="dxa" w:w="5553"/>
          </w:tcPr>
          <w:p>
            <w:pPr>
              <w:jc w:val="center"/>
            </w:pPr>
            <w:r>
              <w:rPr>
                <w:rFonts w:ascii="Arial" w:hAnsi="Arial"/>
                <w:sz w:val="20"/>
              </w:rPr>
              <w:t>□ oui   □ non</w:t>
            </w:r>
          </w:p>
        </w:tc>
      </w:tr>
      <w:tr>
        <w:tc>
          <w:tcPr>
            <w:tcW w:type="dxa" w:w="5553"/>
          </w:tcPr>
          <w:p>
            <w:r>
              <w:rPr>
                <w:rFonts w:ascii="Arial" w:hAnsi="Arial"/>
                <w:sz w:val="20"/>
              </w:rPr>
              <w:t xml:space="preserve">Si oui, citer les pays concernés  </w:t>
            </w:r>
          </w:p>
        </w:tc>
        <w:tc>
          <w:tcPr>
            <w:tcW w:type="dxa" w:w="5553"/>
          </w:tcPr>
          <w:p>
            <w:pPr>
              <w:jc w:val="center"/>
            </w:pPr>
          </w:p>
        </w:tc>
      </w:tr>
    </w:tbl>
    <w:p>
      <w:pPr>
        <w:pStyle w:val="debut_page"/>
      </w:pPr>
      <w:r>
        <w:br/>
        <w:t xml:space="preserve">D2. Identification du dispositif à étudier </w:t>
        <w:br/>
      </w:r>
    </w:p>
    <w:p>
      <w:r>
        <w:rPr>
          <w:rFonts w:ascii="Arial" w:hAnsi="Arial"/>
          <w:i/>
          <w:sz w:val="20"/>
        </w:rPr>
        <w:t>Rubriques à compléter dans tous les cas</w:t>
      </w:r>
    </w:p>
    <w:tbl>
      <w:tblPr>
        <w:tblStyle w:val="TableGrid"/>
        <w:tblW w:type="auto" w:w="0"/>
        <w:tblLook w:firstColumn="1" w:firstRow="1" w:lastColumn="0" w:lastRow="0" w:noHBand="0" w:noVBand="1" w:val="04A0"/>
      </w:tblPr>
      <w:tblGrid>
        <w:gridCol w:w="5553"/>
        <w:gridCol w:w="5553"/>
      </w:tblGrid>
      <w:tr>
        <w:tc>
          <w:tcPr>
            <w:tcW w:type="dxa" w:w="5553"/>
          </w:tcPr>
          <w:p>
            <w:r>
              <w:rPr>
                <w:rFonts w:ascii="Arial" w:hAnsi="Arial"/>
                <w:sz w:val="20"/>
              </w:rPr>
              <w:t xml:space="preserve">Dénomination commune </w:t>
              <w:br/>
              <w:t>(exemple : stent artériel…)</w:t>
            </w:r>
          </w:p>
        </w:tc>
        <w:tc>
          <w:tcPr>
            <w:tcW w:type="dxa" w:w="5553"/>
          </w:tcPr>
          <w:p/>
        </w:tc>
      </w:tr>
      <w:tr>
        <w:tc>
          <w:tcPr>
            <w:tcW w:type="dxa" w:w="5553"/>
          </w:tcPr>
          <w:p>
            <w:r>
              <w:rPr>
                <w:rFonts w:ascii="Arial" w:hAnsi="Arial"/>
                <w:sz w:val="20"/>
              </w:rPr>
              <w:t>Dénomination commerciale</w:t>
            </w:r>
          </w:p>
        </w:tc>
        <w:tc>
          <w:tcPr>
            <w:tcW w:type="dxa" w:w="5553"/>
          </w:tcPr>
          <w:p/>
        </w:tc>
      </w:tr>
      <w:tr>
        <w:tc>
          <w:tcPr>
            <w:tcW w:type="dxa" w:w="5553"/>
          </w:tcPr>
          <w:p>
            <w:r>
              <w:rPr>
                <w:rFonts w:ascii="Arial" w:hAnsi="Arial"/>
                <w:sz w:val="20"/>
              </w:rPr>
              <w:t>Modèle</w:t>
            </w:r>
          </w:p>
        </w:tc>
        <w:tc>
          <w:tcPr>
            <w:tcW w:type="dxa" w:w="5553"/>
          </w:tcPr>
          <w:p/>
        </w:tc>
      </w:tr>
      <w:tr>
        <w:tc>
          <w:tcPr>
            <w:tcW w:type="dxa" w:w="5553"/>
          </w:tcPr>
          <w:p>
            <w:r>
              <w:rPr>
                <w:rFonts w:ascii="Arial" w:hAnsi="Arial"/>
                <w:sz w:val="20"/>
              </w:rPr>
              <w:t xml:space="preserve">Version (y compris version du logiciel) </w:t>
            </w:r>
          </w:p>
        </w:tc>
        <w:tc>
          <w:tcPr>
            <w:tcW w:type="dxa" w:w="5553"/>
          </w:tcPr>
          <w:p/>
        </w:tc>
      </w:tr>
      <w:tr>
        <w:tc>
          <w:tcPr>
            <w:tcW w:type="dxa" w:w="5553"/>
          </w:tcPr>
          <w:p>
            <w:r>
              <w:rPr>
                <w:rFonts w:ascii="Arial" w:hAnsi="Arial"/>
                <w:sz w:val="20"/>
              </w:rPr>
              <w:t>Classification européenne</w:t>
            </w:r>
          </w:p>
        </w:tc>
        <w:tc>
          <w:tcPr>
            <w:tcW w:type="dxa" w:w="5553"/>
          </w:tcPr>
          <w:p/>
        </w:tc>
      </w:tr>
      <w:tr>
        <w:tc>
          <w:tcPr>
            <w:tcW w:type="dxa" w:w="5553"/>
            <w:vMerge w:val="restart"/>
          </w:tcPr>
          <w:p>
            <w:r>
              <w:rPr>
                <w:rFonts w:ascii="Arial" w:hAnsi="Arial"/>
                <w:b/>
                <w:sz w:val="20"/>
              </w:rPr>
              <w:t>Classe du DM :</w:t>
              <w:br/>
            </w:r>
          </w:p>
          <w:p>
            <w:r>
              <w:rPr>
                <w:rFonts w:ascii="Arial" w:hAnsi="Arial"/>
                <w:sz w:val="20"/>
              </w:rPr>
              <w:t>Classe I                                                    □</w:t>
              <w:br/>
              <w:t>Classe IIa invasif à long terme                 □</w:t>
              <w:br/>
              <w:t>Autres IIa                                                  □</w:t>
              <w:br/>
              <w:t>Classe IIb                                                 □</w:t>
              <w:br/>
              <w:t>Classe III                                                  □</w:t>
              <w:br/>
              <w:t>DMIA                                                        □</w:t>
              <w:br/>
            </w:r>
          </w:p>
        </w:tc>
        <w:tc>
          <w:tcPr>
            <w:tcW w:type="dxa" w:w="5553"/>
            <w:vMerge w:val="restart"/>
          </w:tcPr>
          <w:p>
            <w:r>
              <w:rPr>
                <w:rFonts w:ascii="Arial" w:hAnsi="Arial"/>
                <w:b/>
                <w:sz w:val="20"/>
              </w:rPr>
              <w:t>Classe du DMDIV :</w:t>
              <w:br/>
            </w:r>
          </w:p>
          <w:p>
            <w:r>
              <w:rPr>
                <w:rFonts w:ascii="Arial" w:hAnsi="Arial"/>
                <w:sz w:val="20"/>
              </w:rPr>
              <w:t xml:space="preserve">Hors annexe II      </w:t>
              <w:tab/>
              <w:tab/>
              <w:t>□</w:t>
              <w:br/>
              <w:t xml:space="preserve">Annexe II liste A    </w:t>
              <w:tab/>
              <w:tab/>
              <w:t>□</w:t>
              <w:br/>
              <w:t xml:space="preserve">Annexe II liste B    </w:t>
              <w:tab/>
              <w:tab/>
              <w:t>□</w:t>
              <w:br/>
              <w:t xml:space="preserve">Autotest                              </w:t>
              <w:tab/>
              <w:t>□</w:t>
              <w:br/>
            </w:r>
          </w:p>
        </w:tc>
      </w:tr>
      <w:tr>
        <w:tc>
          <w:tcPr>
            <w:tcW w:type="dxa" w:w="5553"/>
            <w:vMerge/>
          </w:tcPr>
          <w:p/>
        </w:tc>
        <w:tc>
          <w:tcPr>
            <w:tcW w:type="dxa" w:w="5553"/>
            <w:vMerge/>
          </w:tcPr>
          <w:p/>
        </w:tc>
      </w:tr>
      <w:tr>
        <w:tc>
          <w:tcPr>
            <w:tcW w:type="dxa" w:w="11106"/>
            <w:gridSpan w:val="2"/>
          </w:tcPr>
          <w:p>
            <w:r>
              <w:rPr>
                <w:rFonts w:ascii="Arial" w:hAnsi="Arial"/>
                <w:i/>
                <w:sz w:val="20"/>
              </w:rPr>
              <w:t xml:space="preserve">En cas de dispositif non pourvu du marquage CE, renseigner la classe du dispositif et joindre une justification de la classification </w:t>
            </w:r>
          </w:p>
        </w:tc>
      </w:tr>
      <w:tr>
        <w:tc>
          <w:tcPr>
            <w:tcW w:type="dxa" w:w="5553"/>
          </w:tcPr>
          <w:p>
            <w:r>
              <w:rPr>
                <w:rFonts w:ascii="Arial" w:hAnsi="Arial"/>
                <w:sz w:val="20"/>
              </w:rPr>
              <w:t>S’agit-il d’un dispositif implantable ?</w:t>
            </w:r>
          </w:p>
        </w:tc>
        <w:tc>
          <w:tcPr>
            <w:tcW w:type="dxa" w:w="5553"/>
          </w:tcPr>
          <w:p>
            <w:pPr>
              <w:jc w:val="center"/>
            </w:pPr>
            <w:r>
              <w:rPr>
                <w:rFonts w:ascii="Arial" w:hAnsi="Arial"/>
                <w:sz w:val="20"/>
              </w:rPr>
              <w:t>□ oui   □ non</w:t>
            </w:r>
          </w:p>
        </w:tc>
      </w:tr>
      <w:tr>
        <w:tc>
          <w:tcPr>
            <w:tcW w:type="dxa" w:w="5553"/>
          </w:tcPr>
          <w:p>
            <w:r>
              <w:rPr>
                <w:rFonts w:ascii="Arial" w:hAnsi="Arial"/>
                <w:sz w:val="20"/>
              </w:rPr>
              <w:t>S’agit-il d’un dispositif « sur mesure » ?</w:t>
            </w:r>
          </w:p>
        </w:tc>
        <w:tc>
          <w:tcPr>
            <w:tcW w:type="dxa" w:w="5553"/>
          </w:tcPr>
          <w:p>
            <w:pPr>
              <w:jc w:val="center"/>
            </w:pPr>
            <w:r>
              <w:rPr>
                <w:rFonts w:ascii="Arial" w:hAnsi="Arial"/>
                <w:sz w:val="20"/>
              </w:rPr>
              <w:t>□ oui   □ non</w:t>
            </w:r>
          </w:p>
        </w:tc>
      </w:tr>
    </w:tbl>
    <w:p/>
    <w:tbl>
      <w:tblPr>
        <w:tblStyle w:val="TableGrid"/>
        <w:tblW w:type="auto" w:w="0"/>
        <w:tblLook w:firstColumn="1" w:firstRow="1" w:lastColumn="0" w:lastRow="0" w:noHBand="0" w:noVBand="1" w:val="04A0"/>
      </w:tblPr>
      <w:tblGrid>
        <w:gridCol w:w="5553"/>
        <w:gridCol w:w="5553"/>
      </w:tblGrid>
      <w:tr>
        <w:tc>
          <w:tcPr>
            <w:tcW w:type="dxa" w:w="11106"/>
            <w:gridSpan w:val="2"/>
          </w:tcPr>
          <w:p>
            <w:r>
              <w:rPr>
                <w:rFonts w:ascii="Arial" w:hAnsi="Arial"/>
                <w:b/>
                <w:sz w:val="20"/>
              </w:rPr>
              <w:t xml:space="preserve">Fabricant du dispositif à étudier </w:t>
            </w:r>
          </w:p>
          <w:p>
            <w:r>
              <w:rPr>
                <w:rFonts w:ascii="Arial" w:hAnsi="Arial"/>
                <w:sz w:val="20"/>
              </w:rPr>
              <w:t xml:space="preserve">(à compléter quel que soit le statut du promoteur) </w:t>
            </w:r>
          </w:p>
        </w:tc>
      </w:tr>
      <w:tr>
        <w:tc>
          <w:tcPr>
            <w:tcW w:type="dxa" w:w="5553"/>
          </w:tcPr>
          <w:p>
            <w:r>
              <w:rPr>
                <w:rFonts w:ascii="Arial" w:hAnsi="Arial"/>
                <w:sz w:val="20"/>
              </w:rPr>
              <w:t xml:space="preserve">Nom : </w:t>
            </w:r>
          </w:p>
        </w:tc>
        <w:tc>
          <w:tcPr>
            <w:tcW w:type="dxa" w:w="5553"/>
          </w:tcPr>
          <w:p>
            <w:r>
              <w:rPr>
                <w:rFonts w:ascii="Arial" w:hAnsi="Arial"/>
                <w:sz w:val="20"/>
              </w:rPr>
              <w:t>HPS D1 ANSM</w:t>
            </w:r>
          </w:p>
        </w:tc>
      </w:tr>
      <w:tr>
        <w:tc>
          <w:tcPr>
            <w:tcW w:type="dxa" w:w="5553"/>
          </w:tcPr>
          <w:p>
            <w:r>
              <w:rPr>
                <w:rFonts w:ascii="Arial" w:hAnsi="Arial"/>
                <w:sz w:val="20"/>
              </w:rPr>
              <w:t xml:space="preserve">Adresse : </w:t>
            </w:r>
          </w:p>
        </w:tc>
        <w:tc>
          <w:tcPr>
            <w:tcW w:type="dxa" w:w="5553"/>
          </w:tcPr>
          <w:p>
            <w:r>
              <w:rPr>
                <w:rFonts w:ascii="Arial" w:hAnsi="Arial"/>
                <w:sz w:val="20"/>
              </w:rPr>
              <w:t>HPS D1 ANSM</w:t>
            </w:r>
          </w:p>
        </w:tc>
      </w:tr>
      <w:tr>
        <w:tc>
          <w:tcPr>
            <w:tcW w:type="dxa" w:w="5553"/>
          </w:tcPr>
          <w:p>
            <w:r>
              <w:rPr>
                <w:rFonts w:ascii="Arial" w:hAnsi="Arial"/>
                <w:sz w:val="20"/>
              </w:rPr>
              <w:t xml:space="preserve">Numéro de téléphone : </w:t>
            </w:r>
          </w:p>
        </w:tc>
        <w:tc>
          <w:tcPr>
            <w:tcW w:type="dxa" w:w="5553"/>
          </w:tcPr>
          <w:p>
            <w:r>
              <w:rPr>
                <w:rFonts w:ascii="Arial" w:hAnsi="Arial"/>
                <w:sz w:val="20"/>
              </w:rPr>
            </w:r>
          </w:p>
        </w:tc>
      </w:tr>
      <w:tr>
        <w:tc>
          <w:tcPr>
            <w:tcW w:type="dxa" w:w="5553"/>
          </w:tcPr>
          <w:p>
            <w:r>
              <w:rPr>
                <w:rFonts w:ascii="Arial" w:hAnsi="Arial"/>
                <w:sz w:val="20"/>
              </w:rPr>
              <w:t xml:space="preserve">Numéro de télécopie : </w:t>
            </w:r>
          </w:p>
        </w:tc>
        <w:tc>
          <w:tcPr>
            <w:tcW w:type="dxa" w:w="5553"/>
          </w:tcPr>
          <w:p>
            <w:r>
              <w:rPr>
                <w:rFonts w:ascii="Arial" w:hAnsi="Arial"/>
                <w:sz w:val="20"/>
              </w:rPr>
            </w:r>
          </w:p>
        </w:tc>
      </w:tr>
      <w:tr>
        <w:tc>
          <w:tcPr>
            <w:tcW w:type="dxa" w:w="5553"/>
          </w:tcPr>
          <w:p>
            <w:r>
              <w:rPr>
                <w:rFonts w:ascii="Arial" w:hAnsi="Arial"/>
                <w:sz w:val="20"/>
              </w:rPr>
              <w:t xml:space="preserve">Courriel : </w:t>
            </w:r>
          </w:p>
        </w:tc>
        <w:tc>
          <w:tcPr>
            <w:tcW w:type="dxa" w:w="5553"/>
          </w:tcPr>
          <w:p>
            <w:r>
              <w:rPr>
                <w:rFonts w:ascii="Arial" w:hAnsi="Arial"/>
                <w:sz w:val="20"/>
              </w:rPr>
            </w:r>
          </w:p>
        </w:tc>
      </w:tr>
    </w:tbl>
    <w:p/>
    <w:tbl>
      <w:tblPr>
        <w:tblStyle w:val="TableGrid"/>
        <w:tblW w:type="auto" w:w="0"/>
        <w:tblLook w:firstColumn="1" w:firstRow="1" w:lastColumn="0" w:lastRow="0" w:noHBand="0" w:noVBand="1" w:val="04A0"/>
      </w:tblPr>
      <w:tblGrid>
        <w:gridCol w:w="1388"/>
        <w:gridCol w:w="1388"/>
        <w:gridCol w:w="1388"/>
        <w:gridCol w:w="1388"/>
        <w:gridCol w:w="1388"/>
        <w:gridCol w:w="1388"/>
        <w:gridCol w:w="1388"/>
        <w:gridCol w:w="1388"/>
      </w:tblGrid>
      <w:tr>
        <w:tc>
          <w:tcPr>
            <w:tcW w:type="dxa" w:w="8328"/>
            <w:gridSpan w:val="6"/>
          </w:tcPr>
          <w:p>
            <w:pPr>
              <w:jc w:val="left"/>
            </w:pPr>
            <w:r>
              <w:rPr>
                <w:rFonts w:ascii="Arial" w:hAnsi="Arial"/>
                <w:b/>
                <w:sz w:val="20"/>
              </w:rPr>
              <w:t>Le dispositif sur lequel porte la recherche contient-il une des substances suivantes :</w:t>
            </w:r>
          </w:p>
        </w:tc>
        <w:tc>
          <w:tcPr>
            <w:tcW w:type="dxa" w:w="1388"/>
          </w:tcPr>
          <w:p>
            <w:pPr>
              <w:jc w:val="center"/>
            </w:pPr>
            <w:r>
              <w:rPr>
                <w:rFonts w:ascii="Arial" w:hAnsi="Arial"/>
                <w:sz w:val="22"/>
              </w:rPr>
              <w:t>oui</w:t>
            </w:r>
          </w:p>
        </w:tc>
        <w:tc>
          <w:tcPr>
            <w:tcW w:type="dxa" w:w="1388"/>
          </w:tcPr>
          <w:p>
            <w:pPr>
              <w:jc w:val="center"/>
            </w:pPr>
            <w:r>
              <w:rPr>
                <w:rFonts w:ascii="Arial" w:hAnsi="Arial"/>
                <w:sz w:val="22"/>
              </w:rPr>
              <w:t>non</w:t>
            </w:r>
          </w:p>
        </w:tc>
      </w:tr>
      <w:tr>
        <w:tc>
          <w:tcPr>
            <w:tcW w:type="dxa" w:w="8328"/>
            <w:gridSpan w:val="6"/>
          </w:tcPr>
          <w:p>
            <w:pPr>
              <w:jc w:val="left"/>
            </w:pPr>
            <w:r>
              <w:rPr>
                <w:rFonts w:ascii="Arial" w:hAnsi="Arial"/>
                <w:sz w:val="20"/>
              </w:rPr>
              <w:t>-</w:t>
              <w:tab/>
              <w:t xml:space="preserve">Substance qui, si elle est utilisée séparément, est susceptible d'être considérée comme un médicament ? </w:t>
            </w: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8328"/>
            <w:gridSpan w:val="6"/>
          </w:tcPr>
          <w:p>
            <w:pPr>
              <w:jc w:val="left"/>
            </w:pPr>
            <w:r>
              <w:rPr>
                <w:rFonts w:ascii="Arial" w:hAnsi="Arial"/>
                <w:sz w:val="20"/>
              </w:rPr>
              <w:t>-</w:t>
              <w:tab/>
              <w:t>Produits d’origine biologique (DMOA) ou dans la fabrication duquel interviennent de tels produits ?</w:t>
            </w: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8328"/>
            <w:gridSpan w:val="6"/>
          </w:tcPr>
          <w:p>
            <w:pPr>
              <w:jc w:val="left"/>
            </w:pPr>
            <w:r>
              <w:rPr>
                <w:rFonts w:ascii="Arial" w:hAnsi="Arial"/>
                <w:sz w:val="20"/>
              </w:rPr>
              <w:t>-</w:t>
              <w:tab/>
              <w:t>OGM ?</w:t>
            </w: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8328"/>
            <w:gridSpan w:val="6"/>
          </w:tcPr>
          <w:p>
            <w:pPr>
              <w:jc w:val="left"/>
            </w:pPr>
            <w:r>
              <w:rPr>
                <w:rFonts w:ascii="Arial" w:hAnsi="Arial"/>
                <w:sz w:val="20"/>
              </w:rPr>
              <w:t>-</w:t>
              <w:tab/>
              <w:t>Radioélément ?</w:t>
            </w: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bl>
    <w:p>
      <w:pPr>
        <w:pStyle w:val="debut_page"/>
      </w:pPr>
      <w:r>
        <w:br/>
        <w:t>D3. Cas particulier : utilisation de dispositifs à étudier commercialisés et ayant la même dénomination commune, dans le cadre d’un essai dont le protocole n’impose pas l’utilisation d’un dispositif en particulier</w:t>
      </w:r>
    </w:p>
    <w:p>
      <w:r>
        <w:rPr>
          <w:rFonts w:ascii="Arial" w:hAnsi="Arial"/>
          <w:sz w:val="20"/>
        </w:rPr>
        <w:br/>
        <w:t>Est-ce que ce cas particulier est applicable à l’essai concerné ?</w:t>
        <w:tab/>
        <w:tab/>
        <w:tab/>
        <w:t>□ oui   □ non</w:t>
        <w:br/>
      </w:r>
      <w:r>
        <w:rPr>
          <w:rFonts w:ascii="Arial" w:hAnsi="Arial"/>
          <w:i/>
          <w:sz w:val="20"/>
        </w:rPr>
        <w:t>Si oui,  compléter la rubrique ci-dessous</w:t>
      </w:r>
    </w:p>
    <w:tbl>
      <w:tblPr>
        <w:tblStyle w:val="TableGrid"/>
        <w:tblW w:type="auto" w:w="0"/>
        <w:tblLook w:firstColumn="1" w:firstRow="1" w:lastColumn="0" w:lastRow="0" w:noHBand="0" w:noVBand="1" w:val="04A0"/>
      </w:tblPr>
      <w:tblGrid>
        <w:gridCol w:w="1388"/>
        <w:gridCol w:w="1388"/>
        <w:gridCol w:w="1388"/>
        <w:gridCol w:w="1388"/>
        <w:gridCol w:w="1388"/>
        <w:gridCol w:w="1388"/>
        <w:gridCol w:w="1388"/>
        <w:gridCol w:w="1388"/>
      </w:tblGrid>
      <w:tr>
        <w:tc>
          <w:tcPr>
            <w:tcW w:type="dxa" w:w="8328"/>
            <w:gridSpan w:val="6"/>
          </w:tcPr>
          <w:p>
            <w:pPr>
              <w:jc w:val="center"/>
            </w:pPr>
          </w:p>
        </w:tc>
        <w:tc>
          <w:tcPr>
            <w:tcW w:type="dxa" w:w="1388"/>
          </w:tcPr>
          <w:p>
            <w:pPr>
              <w:jc w:val="center"/>
            </w:pPr>
            <w:r>
              <w:rPr>
                <w:rFonts w:ascii="Arial" w:hAnsi="Arial"/>
                <w:sz w:val="22"/>
              </w:rPr>
              <w:t>oui</w:t>
            </w:r>
          </w:p>
        </w:tc>
        <w:tc>
          <w:tcPr>
            <w:tcW w:type="dxa" w:w="1388"/>
          </w:tcPr>
          <w:p>
            <w:pPr>
              <w:jc w:val="center"/>
            </w:pPr>
            <w:r>
              <w:rPr>
                <w:rFonts w:ascii="Arial" w:hAnsi="Arial"/>
                <w:sz w:val="22"/>
              </w:rPr>
              <w:t>non</w:t>
            </w:r>
          </w:p>
        </w:tc>
      </w:tr>
      <w:tr>
        <w:tc>
          <w:tcPr>
            <w:tcW w:type="dxa" w:w="8328"/>
            <w:gridSpan w:val="6"/>
          </w:tcPr>
          <w:p>
            <w:r>
              <w:rPr>
                <w:rFonts w:ascii="Arial" w:hAnsi="Arial"/>
                <w:sz w:val="22"/>
              </w:rPr>
              <w:t>DM</w:t>
            </w:r>
          </w:p>
        </w:tc>
        <w:tc>
          <w:tcPr>
            <w:tcW w:type="dxa" w:w="1388"/>
          </w:tcPr>
          <w:p>
            <w:pPr>
              <w:jc w:val="center"/>
            </w:pPr>
            <w:r>
              <w:rPr>
                <w:rFonts w:ascii="Arial" w:hAnsi="Arial"/>
                <w:sz w:val="22"/>
              </w:rPr>
              <w:t>□</w:t>
            </w:r>
          </w:p>
        </w:tc>
        <w:tc>
          <w:tcPr>
            <w:tcW w:type="dxa" w:w="1388"/>
          </w:tcPr>
          <w:p>
            <w:pPr>
              <w:jc w:val="center"/>
            </w:pPr>
            <w:r>
              <w:rPr>
                <w:rFonts w:ascii="Arial" w:hAnsi="Arial"/>
                <w:sz w:val="22"/>
              </w:rPr>
              <w:t>□</w:t>
            </w:r>
          </w:p>
        </w:tc>
      </w:tr>
      <w:tr>
        <w:tc>
          <w:tcPr>
            <w:tcW w:type="dxa" w:w="8328"/>
            <w:gridSpan w:val="6"/>
          </w:tcPr>
          <w:p>
            <w:r>
              <w:rPr>
                <w:rFonts w:ascii="Arial" w:hAnsi="Arial"/>
                <w:sz w:val="22"/>
              </w:rPr>
              <w:t>DMDIV</w:t>
            </w:r>
          </w:p>
        </w:tc>
        <w:tc>
          <w:tcPr>
            <w:tcW w:type="dxa" w:w="1388"/>
          </w:tcPr>
          <w:p>
            <w:pPr>
              <w:jc w:val="center"/>
            </w:pPr>
            <w:r>
              <w:rPr>
                <w:rFonts w:ascii="Arial" w:hAnsi="Arial"/>
                <w:sz w:val="22"/>
              </w:rPr>
              <w:t>□</w:t>
            </w:r>
          </w:p>
        </w:tc>
        <w:tc>
          <w:tcPr>
            <w:tcW w:type="dxa" w:w="1388"/>
          </w:tcPr>
          <w:p>
            <w:pPr>
              <w:jc w:val="center"/>
            </w:pPr>
            <w:r>
              <w:rPr>
                <w:rFonts w:ascii="Arial" w:hAnsi="Arial"/>
                <w:sz w:val="22"/>
              </w:rPr>
              <w:t>□</w:t>
            </w:r>
          </w:p>
        </w:tc>
      </w:tr>
    </w:tbl>
    <w:p>
      <w:r>
        <w:rPr>
          <w:rFonts w:ascii="Arial" w:hAnsi="Arial"/>
          <w:i/>
          <w:sz w:val="20"/>
        </w:rPr>
        <w:t>Dans l’affirmative, préciser les informations mentionnées ci-après</w:t>
      </w:r>
    </w:p>
    <w:tbl>
      <w:tblPr>
        <w:tblStyle w:val="TableGrid"/>
        <w:tblW w:type="auto" w:w="0"/>
        <w:tblLook w:firstColumn="1" w:firstRow="1" w:lastColumn="0" w:lastRow="0" w:noHBand="0" w:noVBand="1" w:val="04A0"/>
      </w:tblPr>
      <w:tblGrid>
        <w:gridCol w:w="2776"/>
        <w:gridCol w:w="2776"/>
        <w:gridCol w:w="2776"/>
        <w:gridCol w:w="2776"/>
      </w:tblGrid>
      <w:tr>
        <w:tc>
          <w:tcPr>
            <w:tcW w:type="dxa" w:w="2776"/>
            <w:vMerge w:val="restart"/>
          </w:tcPr>
          <w:p>
            <w:pPr>
              <w:jc w:val="center"/>
            </w:pPr>
            <w:r>
              <w:rPr>
                <w:rFonts w:ascii="Arial" w:hAnsi="Arial"/>
                <w:sz w:val="22"/>
              </w:rPr>
              <w:t>Nom du dispositif</w:t>
            </w:r>
          </w:p>
        </w:tc>
        <w:tc>
          <w:tcPr>
            <w:tcW w:type="dxa" w:w="2776"/>
            <w:vMerge w:val="restart"/>
          </w:tcPr>
          <w:p>
            <w:pPr>
              <w:jc w:val="center"/>
            </w:pPr>
            <w:r>
              <w:rPr>
                <w:rFonts w:ascii="Arial" w:hAnsi="Arial"/>
                <w:sz w:val="22"/>
              </w:rPr>
              <w:t>sans marquage CE</w:t>
            </w:r>
          </w:p>
        </w:tc>
        <w:tc>
          <w:tcPr>
            <w:tcW w:type="dxa" w:w="5552"/>
            <w:gridSpan w:val="2"/>
          </w:tcPr>
          <w:p>
            <w:pPr>
              <w:jc w:val="center"/>
            </w:pPr>
            <w:r>
              <w:rPr>
                <w:rFonts w:ascii="Arial" w:hAnsi="Arial"/>
                <w:sz w:val="22"/>
              </w:rPr>
              <w:t>disposant d'un marquage CE</w:t>
            </w:r>
          </w:p>
        </w:tc>
      </w:tr>
      <w:tr>
        <w:tc>
          <w:tcPr>
            <w:tcW w:type="dxa" w:w="2776"/>
            <w:vMerge/>
          </w:tcPr>
          <w:p/>
        </w:tc>
        <w:tc>
          <w:tcPr>
            <w:tcW w:type="dxa" w:w="2776"/>
            <w:vMerge/>
          </w:tcPr>
          <w:p/>
        </w:tc>
        <w:tc>
          <w:tcPr>
            <w:tcW w:type="dxa" w:w="2776"/>
          </w:tcPr>
          <w:p>
            <w:pPr>
              <w:jc w:val="center"/>
            </w:pPr>
            <w:r>
              <w:rPr>
                <w:rFonts w:ascii="Arial" w:hAnsi="Arial"/>
                <w:sz w:val="22"/>
              </w:rPr>
              <w:t>Utilisation conforme au marquage CE</w:t>
            </w:r>
          </w:p>
        </w:tc>
        <w:tc>
          <w:tcPr>
            <w:tcW w:type="dxa" w:w="2776"/>
          </w:tcPr>
          <w:p>
            <w:pPr>
              <w:jc w:val="center"/>
            </w:pPr>
            <w:r>
              <w:rPr>
                <w:rFonts w:ascii="Arial" w:hAnsi="Arial"/>
                <w:sz w:val="22"/>
              </w:rPr>
              <w:t>Utilisation dans une autre destination que celle du marquage CE</w:t>
            </w:r>
          </w:p>
        </w:tc>
      </w:tr>
      <w:tr>
        <w:tc>
          <w:tcPr>
            <w:tcW w:type="dxa" w:w="2776"/>
          </w:tcPr>
          <w:p>
            <w:pPr>
              <w:jc w:val="center"/>
            </w:pPr>
          </w:p>
        </w:tc>
        <w:tc>
          <w:tcPr>
            <w:tcW w:type="dxa" w:w="2776"/>
          </w:tcPr>
          <w:p>
            <w:pPr>
              <w:jc w:val="center"/>
            </w:pPr>
            <w:r>
              <w:rPr>
                <w:rFonts w:ascii="Arial" w:hAnsi="Arial"/>
                <w:sz w:val="22"/>
              </w:rPr>
              <w:t>□</w:t>
            </w:r>
          </w:p>
        </w:tc>
        <w:tc>
          <w:tcPr>
            <w:tcW w:type="dxa" w:w="2776"/>
          </w:tcPr>
          <w:p>
            <w:pPr>
              <w:jc w:val="center"/>
            </w:pPr>
            <w:r>
              <w:rPr>
                <w:rFonts w:ascii="Arial" w:hAnsi="Arial"/>
                <w:sz w:val="22"/>
              </w:rPr>
              <w:t>□</w:t>
            </w:r>
          </w:p>
        </w:tc>
        <w:tc>
          <w:tcPr>
            <w:tcW w:type="dxa" w:w="2776"/>
          </w:tcPr>
          <w:p>
            <w:pPr>
              <w:jc w:val="center"/>
            </w:pPr>
            <w:r>
              <w:rPr>
                <w:rFonts w:ascii="Arial" w:hAnsi="Arial"/>
                <w:sz w:val="22"/>
              </w:rPr>
              <w:t>□</w:t>
            </w:r>
          </w:p>
        </w:tc>
      </w:tr>
      <w:tr>
        <w:tc>
          <w:tcPr>
            <w:tcW w:type="dxa" w:w="2776"/>
          </w:tcPr>
          <w:p>
            <w:pPr>
              <w:jc w:val="center"/>
            </w:pPr>
          </w:p>
        </w:tc>
        <w:tc>
          <w:tcPr>
            <w:tcW w:type="dxa" w:w="2776"/>
          </w:tcPr>
          <w:p>
            <w:pPr>
              <w:jc w:val="center"/>
            </w:pPr>
            <w:r>
              <w:rPr>
                <w:rFonts w:ascii="Arial" w:hAnsi="Arial"/>
                <w:sz w:val="22"/>
              </w:rPr>
              <w:t>□</w:t>
            </w:r>
          </w:p>
        </w:tc>
        <w:tc>
          <w:tcPr>
            <w:tcW w:type="dxa" w:w="2776"/>
          </w:tcPr>
          <w:p>
            <w:pPr>
              <w:jc w:val="center"/>
            </w:pPr>
            <w:r>
              <w:rPr>
                <w:rFonts w:ascii="Arial" w:hAnsi="Arial"/>
                <w:sz w:val="22"/>
              </w:rPr>
              <w:t>□</w:t>
            </w:r>
          </w:p>
        </w:tc>
        <w:tc>
          <w:tcPr>
            <w:tcW w:type="dxa" w:w="2776"/>
          </w:tcPr>
          <w:p>
            <w:pPr>
              <w:jc w:val="center"/>
            </w:pPr>
            <w:r>
              <w:rPr>
                <w:rFonts w:ascii="Arial" w:hAnsi="Arial"/>
                <w:sz w:val="22"/>
              </w:rPr>
              <w:t>□</w:t>
            </w:r>
          </w:p>
        </w:tc>
      </w:tr>
      <w:tr>
        <w:tc>
          <w:tcPr>
            <w:tcW w:type="dxa" w:w="2776"/>
          </w:tcPr>
          <w:p>
            <w:pPr>
              <w:jc w:val="center"/>
            </w:pPr>
          </w:p>
        </w:tc>
        <w:tc>
          <w:tcPr>
            <w:tcW w:type="dxa" w:w="2776"/>
          </w:tcPr>
          <w:p>
            <w:pPr>
              <w:jc w:val="center"/>
            </w:pPr>
            <w:r>
              <w:rPr>
                <w:rFonts w:ascii="Arial" w:hAnsi="Arial"/>
                <w:sz w:val="22"/>
              </w:rPr>
              <w:t>□</w:t>
            </w:r>
          </w:p>
        </w:tc>
        <w:tc>
          <w:tcPr>
            <w:tcW w:type="dxa" w:w="2776"/>
          </w:tcPr>
          <w:p>
            <w:pPr>
              <w:jc w:val="center"/>
            </w:pPr>
            <w:r>
              <w:rPr>
                <w:rFonts w:ascii="Arial" w:hAnsi="Arial"/>
                <w:sz w:val="22"/>
              </w:rPr>
              <w:t>□</w:t>
            </w:r>
          </w:p>
        </w:tc>
        <w:tc>
          <w:tcPr>
            <w:tcW w:type="dxa" w:w="2776"/>
          </w:tcPr>
          <w:p>
            <w:pPr>
              <w:jc w:val="center"/>
            </w:pPr>
            <w:r>
              <w:rPr>
                <w:rFonts w:ascii="Arial" w:hAnsi="Arial"/>
                <w:sz w:val="22"/>
              </w:rPr>
              <w:t>□</w:t>
            </w:r>
          </w:p>
        </w:tc>
      </w:tr>
    </w:tbl>
    <w:p>
      <w:pPr>
        <w:pStyle w:val="debut_page"/>
      </w:pPr>
      <w:r>
        <w:br/>
        <w:t>D4. Dossier technique du dispositif faisant l'objet de la recherche</w:t>
        <w:br/>
      </w:r>
    </w:p>
    <w:tbl>
      <w:tblPr>
        <w:tblStyle w:val="TableGrid"/>
        <w:tblW w:type="auto" w:w="0"/>
        <w:tblLook w:firstColumn="1" w:firstRow="1" w:lastColumn="0" w:lastRow="0" w:noHBand="0" w:noVBand="1" w:val="04A0"/>
      </w:tblPr>
      <w:tblGrid>
        <w:gridCol w:w="1388"/>
        <w:gridCol w:w="1388"/>
        <w:gridCol w:w="1388"/>
        <w:gridCol w:w="1388"/>
        <w:gridCol w:w="1388"/>
        <w:gridCol w:w="1388"/>
        <w:gridCol w:w="1388"/>
        <w:gridCol w:w="1388"/>
      </w:tblGrid>
      <w:tr>
        <w:tc>
          <w:tcPr>
            <w:tcW w:type="dxa" w:w="8328"/>
            <w:gridSpan w:val="6"/>
          </w:tcPr>
          <w:p>
            <w:pPr>
              <w:jc w:val="center"/>
            </w:pPr>
          </w:p>
        </w:tc>
        <w:tc>
          <w:tcPr>
            <w:tcW w:type="dxa" w:w="1388"/>
          </w:tcPr>
          <w:p>
            <w:pPr>
              <w:jc w:val="center"/>
            </w:pPr>
            <w:r>
              <w:rPr>
                <w:rFonts w:ascii="Arial" w:hAnsi="Arial"/>
                <w:sz w:val="20"/>
              </w:rPr>
              <w:t>oui</w:t>
            </w:r>
          </w:p>
        </w:tc>
        <w:tc>
          <w:tcPr>
            <w:tcW w:type="dxa" w:w="1388"/>
          </w:tcPr>
          <w:p>
            <w:pPr>
              <w:jc w:val="center"/>
            </w:pPr>
            <w:r>
              <w:rPr>
                <w:rFonts w:ascii="Arial" w:hAnsi="Arial"/>
                <w:sz w:val="20"/>
              </w:rPr>
              <w:t>non</w:t>
            </w:r>
          </w:p>
        </w:tc>
      </w:tr>
      <w:tr>
        <w:tc>
          <w:tcPr>
            <w:tcW w:type="dxa" w:w="8328"/>
            <w:gridSpan w:val="6"/>
          </w:tcPr>
          <w:p>
            <w:pPr>
              <w:jc w:val="left"/>
            </w:pPr>
            <w:r>
              <w:rPr>
                <w:rFonts w:ascii="Arial" w:hAnsi="Arial"/>
                <w:b/>
                <w:sz w:val="20"/>
              </w:rPr>
              <w:t xml:space="preserve">Dossier technique complet </w:t>
            </w: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8328"/>
            <w:gridSpan w:val="6"/>
          </w:tcPr>
          <w:p>
            <w:pPr>
              <w:jc w:val="left"/>
            </w:pPr>
            <w:r>
              <w:rPr>
                <w:rFonts w:ascii="Arial" w:hAnsi="Arial"/>
                <w:sz w:val="20"/>
              </w:rPr>
              <w:t>Dossier technique simplifié</w:t>
            </w: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11104"/>
            <w:gridSpan w:val="8"/>
          </w:tcPr>
          <w:p>
            <w:pPr>
              <w:jc w:val="left"/>
            </w:pPr>
            <w:r>
              <w:rPr>
                <w:rFonts w:ascii="Arial" w:hAnsi="Arial"/>
                <w:sz w:val="20"/>
              </w:rPr>
              <w:t>En cas de dossier technique simplifié, cocher la ou les cases ci-dessous :</w:t>
            </w:r>
          </w:p>
        </w:tc>
      </w:tr>
      <w:tr>
        <w:tc>
          <w:tcPr>
            <w:tcW w:type="dxa" w:w="8328"/>
            <w:gridSpan w:val="6"/>
          </w:tcPr>
          <w:p>
            <w:pPr>
              <w:jc w:val="left"/>
            </w:pPr>
            <w:r>
              <w:rPr>
                <w:rFonts w:ascii="Arial" w:hAnsi="Arial"/>
                <w:sz w:val="20"/>
              </w:rPr>
              <w:t>1. Dispositif marqué CE utilisé dans la destination du marquage</w:t>
            </w: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8328"/>
            <w:gridSpan w:val="6"/>
          </w:tcPr>
          <w:p>
            <w:pPr>
              <w:jc w:val="left"/>
            </w:pPr>
            <w:r>
              <w:rPr>
                <w:rFonts w:ascii="Arial" w:hAnsi="Arial"/>
                <w:sz w:val="20"/>
              </w:rPr>
              <w:t>2. DM de classe I ou IIa (à l'exception des classes IIa invasifs à long terme) marqué CE hors indication</w:t>
            </w: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8328"/>
            <w:gridSpan w:val="6"/>
          </w:tcPr>
          <w:p>
            <w:pPr>
              <w:jc w:val="left"/>
            </w:pPr>
            <w:r>
              <w:rPr>
                <w:rFonts w:ascii="Arial" w:hAnsi="Arial"/>
                <w:sz w:val="20"/>
              </w:rPr>
              <w:t>3. Dispositif ayant fait l'objet d'une précédente demande d’autorisation de recherche auprès de l'ANSM</w:t>
              <w:br/>
            </w: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11104"/>
            <w:gridSpan w:val="8"/>
          </w:tcPr>
          <w:p>
            <w:pPr>
              <w:jc w:val="left"/>
            </w:pPr>
            <w:r>
              <w:rPr>
                <w:rFonts w:ascii="Arial" w:hAnsi="Arial"/>
                <w:sz w:val="20"/>
              </w:rPr>
              <w:t>Dans l’affirmative, préciser si le dispositif était utilisé dans la précédente demande :</w:t>
            </w:r>
          </w:p>
        </w:tc>
      </w:tr>
      <w:tr>
        <w:tc>
          <w:tcPr>
            <w:tcW w:type="dxa" w:w="8328"/>
            <w:gridSpan w:val="6"/>
            <w:vMerge w:val="restart"/>
          </w:tcPr>
          <w:p>
            <w:pPr>
              <w:jc w:val="left"/>
            </w:pPr>
            <w:r>
              <w:rPr>
                <w:rFonts w:ascii="Arial" w:hAnsi="Arial"/>
                <w:sz w:val="20"/>
              </w:rPr>
              <w:t>- dans la même destination et dans les mêmes conditions (Mentionner le N° IDRCB) :</w:t>
              <w:br/>
              <w:t>- dans une autre destination (Mentionner le N° IDRCB) :</w:t>
            </w: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8328"/>
            <w:gridSpan w:val="6"/>
            <w:vMerge/>
          </w:tcP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bl>
    <w:p>
      <w:pPr>
        <w:pStyle w:val="debut_page"/>
      </w:pPr>
      <w:r>
        <w:br/>
        <w:t>D5. Informations supplémentaires sur le dispositif à étudier ou comparateur</w:t>
        <w:br/>
      </w:r>
    </w:p>
    <w:tbl>
      <w:tblPr>
        <w:tblStyle w:val="TableGrid"/>
        <w:tblW w:type="auto" w:w="0"/>
        <w:tblLook w:firstColumn="1" w:firstRow="1" w:lastColumn="0" w:lastRow="0" w:noHBand="0" w:noVBand="1" w:val="04A0"/>
      </w:tblPr>
      <w:tblGrid>
        <w:gridCol w:w="1388"/>
        <w:gridCol w:w="1388"/>
        <w:gridCol w:w="1388"/>
        <w:gridCol w:w="1388"/>
        <w:gridCol w:w="1388"/>
        <w:gridCol w:w="1388"/>
        <w:gridCol w:w="1388"/>
        <w:gridCol w:w="1388"/>
      </w:tblGrid>
      <w:tr>
        <w:tc>
          <w:tcPr>
            <w:tcW w:type="dxa" w:w="8328"/>
            <w:gridSpan w:val="6"/>
          </w:tcPr>
          <w:p>
            <w:pPr>
              <w:jc w:val="center"/>
            </w:pPr>
          </w:p>
        </w:tc>
        <w:tc>
          <w:tcPr>
            <w:tcW w:type="dxa" w:w="1388"/>
          </w:tcPr>
          <w:p>
            <w:pPr>
              <w:jc w:val="center"/>
            </w:pPr>
            <w:r>
              <w:rPr>
                <w:rFonts w:ascii="Arial" w:hAnsi="Arial"/>
                <w:sz w:val="22"/>
              </w:rPr>
              <w:t>oui</w:t>
            </w:r>
          </w:p>
        </w:tc>
        <w:tc>
          <w:tcPr>
            <w:tcW w:type="dxa" w:w="1388"/>
          </w:tcPr>
          <w:p>
            <w:pPr>
              <w:jc w:val="center"/>
            </w:pPr>
            <w:r>
              <w:rPr>
                <w:rFonts w:ascii="Arial" w:hAnsi="Arial"/>
                <w:sz w:val="22"/>
              </w:rPr>
              <w:t>non</w:t>
            </w:r>
          </w:p>
        </w:tc>
      </w:tr>
      <w:tr>
        <w:tc>
          <w:tcPr>
            <w:tcW w:type="dxa" w:w="8328"/>
            <w:gridSpan w:val="6"/>
          </w:tcPr>
          <w:p>
            <w:pPr>
              <w:jc w:val="left"/>
            </w:pPr>
            <w:r>
              <w:rPr>
                <w:rFonts w:ascii="Arial" w:hAnsi="Arial"/>
                <w:sz w:val="20"/>
              </w:rPr>
              <w:t>Est-ce que le dispositif sur lequel porte la recherche appartient à un tiers ?</w:t>
            </w: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11104"/>
            <w:gridSpan w:val="8"/>
          </w:tcPr>
          <w:p>
            <w:pPr>
              <w:jc w:val="left"/>
            </w:pPr>
            <w:r>
              <w:rPr>
                <w:rFonts w:ascii="Arial" w:hAnsi="Arial"/>
                <w:sz w:val="20"/>
              </w:rPr>
              <w:t>si oui, joindre l'autorisation délivrée par ce dernier au promoteur pour communiquer les données relatives au dispositif concerné</w:t>
            </w:r>
          </w:p>
        </w:tc>
      </w:tr>
      <w:tr>
        <w:tc>
          <w:tcPr>
            <w:tcW w:type="dxa" w:w="8328"/>
            <w:gridSpan w:val="6"/>
          </w:tcPr>
          <w:p>
            <w:pPr>
              <w:jc w:val="left"/>
            </w:pPr>
            <w:r>
              <w:rPr>
                <w:rFonts w:ascii="Arial" w:hAnsi="Arial"/>
                <w:sz w:val="20"/>
              </w:rPr>
              <w:t>Est-ce que la brochure pour l'investigateur appartient à un tiers ?</w:t>
            </w: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8328"/>
            <w:gridSpan w:val="6"/>
          </w:tcPr>
          <w:p>
            <w:pPr>
              <w:jc w:val="left"/>
            </w:pPr>
            <w:r>
              <w:rPr>
                <w:rFonts w:ascii="Arial" w:hAnsi="Arial"/>
                <w:sz w:val="20"/>
              </w:rPr>
              <w:t>Est-ce que le dossier technique appartient à un tiers ?</w:t>
            </w: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11104"/>
            <w:gridSpan w:val="8"/>
          </w:tcPr>
          <w:p>
            <w:pPr>
              <w:jc w:val="left"/>
            </w:pPr>
            <w:r>
              <w:rPr>
                <w:rFonts w:ascii="Arial" w:hAnsi="Arial"/>
                <w:sz w:val="20"/>
              </w:rPr>
              <w:t>si oui dans l’un ou les deux cas précédents, joindre l'autorisation du tiers délivrée au promoteur pour l'utiliser cette brochure pour l’investigateur et/ou le dossier technique</w:t>
            </w:r>
          </w:p>
        </w:tc>
      </w:tr>
    </w:tbl>
    <w:p>
      <w:r>
        <w:br w:type="page"/>
      </w:r>
    </w:p>
    <w:p>
      <w:pPr>
        <w:pStyle w:val="debut_page"/>
      </w:pPr>
      <w:r>
        <w:t>E. Informations sur le dispositif utilisé comme placebo</w:t>
        <w:br/>
      </w:r>
    </w:p>
    <w:tbl>
      <w:tblPr>
        <w:tblStyle w:val="TableGrid"/>
        <w:tblW w:type="auto" w:w="0"/>
        <w:tblLook w:firstColumn="1" w:firstRow="1" w:lastColumn="0" w:lastRow="0" w:noHBand="0" w:noVBand="1" w:val="04A0"/>
      </w:tblPr>
      <w:tblGrid>
        <w:gridCol w:w="5553"/>
        <w:gridCol w:w="5553"/>
      </w:tblGrid>
      <w:tr>
        <w:tc>
          <w:tcPr>
            <w:tcW w:type="dxa" w:w="5553"/>
          </w:tcPr>
          <w:p>
            <w:r>
              <w:rPr>
                <w:rFonts w:ascii="Arial" w:hAnsi="Arial"/>
                <w:sz w:val="20"/>
              </w:rPr>
              <w:t xml:space="preserve">Description / Composition </w:t>
            </w:r>
          </w:p>
        </w:tc>
        <w:tc>
          <w:tcPr>
            <w:tcW w:type="dxa" w:w="5553"/>
          </w:tcPr>
          <w:p/>
        </w:tc>
      </w:tr>
      <w:tr>
        <w:tc>
          <w:tcPr>
            <w:tcW w:type="dxa" w:w="5553"/>
          </w:tcPr>
          <w:p>
            <w:r>
              <w:rPr>
                <w:rFonts w:ascii="Arial" w:hAnsi="Arial"/>
                <w:sz w:val="20"/>
              </w:rPr>
              <w:t xml:space="preserve">Mode d'utilisation / Indication </w:t>
            </w:r>
          </w:p>
        </w:tc>
        <w:tc>
          <w:tcPr>
            <w:tcW w:type="dxa" w:w="5553"/>
          </w:tcPr>
          <w:p/>
        </w:tc>
      </w:tr>
    </w:tbl>
    <w:p/>
    <w:p/>
    <w:tbl>
      <w:tblPr>
        <w:tblStyle w:val="TableGrid"/>
        <w:tblW w:type="auto" w:w="0"/>
        <w:tblLook w:firstColumn="1" w:firstRow="1" w:lastColumn="0" w:lastRow="0" w:noHBand="0" w:noVBand="1" w:val="04A0"/>
      </w:tblPr>
      <w:tblGrid>
        <w:gridCol w:w="5553"/>
        <w:gridCol w:w="5553"/>
      </w:tblGrid>
      <w:tr>
        <w:tc>
          <w:tcPr>
            <w:tcW w:type="dxa" w:w="11106"/>
            <w:gridSpan w:val="2"/>
          </w:tcPr>
          <w:p>
            <w:r>
              <w:rPr>
                <w:rFonts w:ascii="Arial" w:hAnsi="Arial"/>
                <w:b/>
                <w:sz w:val="22"/>
              </w:rPr>
              <w:t xml:space="preserve">Fabricant  du placebo </w:t>
            </w:r>
          </w:p>
          <w:p>
            <w:r>
              <w:rPr>
                <w:rFonts w:ascii="Arial" w:hAnsi="Arial"/>
                <w:sz w:val="22"/>
              </w:rPr>
              <w:t>(à compléter quel que soit le statut du promoteur)</w:t>
            </w:r>
          </w:p>
        </w:tc>
      </w:tr>
      <w:tr>
        <w:tc>
          <w:tcPr>
            <w:tcW w:type="dxa" w:w="5553"/>
          </w:tcPr>
          <w:p>
            <w:r>
              <w:rPr>
                <w:rFonts w:ascii="Arial" w:hAnsi="Arial"/>
                <w:sz w:val="20"/>
              </w:rPr>
              <w:t xml:space="preserve">Nom : </w:t>
            </w:r>
          </w:p>
        </w:tc>
        <w:tc>
          <w:tcPr>
            <w:tcW w:type="dxa" w:w="5553"/>
          </w:tcPr>
          <w:p>
            <w:r>
              <w:rPr>
                <w:rFonts w:ascii="Arial" w:hAnsi="Arial"/>
                <w:sz w:val="20"/>
              </w:rPr>
              <w:t xml:space="preserve">HPS E ANSM + E CPP </w:t>
            </w:r>
          </w:p>
        </w:tc>
      </w:tr>
      <w:tr>
        <w:tc>
          <w:tcPr>
            <w:tcW w:type="dxa" w:w="5553"/>
          </w:tcPr>
          <w:p>
            <w:r>
              <w:rPr>
                <w:rFonts w:ascii="Arial" w:hAnsi="Arial"/>
                <w:sz w:val="20"/>
              </w:rPr>
              <w:t xml:space="preserve">Adresse : </w:t>
            </w:r>
          </w:p>
        </w:tc>
        <w:tc>
          <w:tcPr>
            <w:tcW w:type="dxa" w:w="5553"/>
          </w:tcPr>
          <w:p>
            <w:r>
              <w:rPr>
                <w:rFonts w:ascii="Arial" w:hAnsi="Arial"/>
                <w:sz w:val="20"/>
              </w:rPr>
              <w:t>HPS E ANSM + E CPP</w:t>
            </w:r>
          </w:p>
        </w:tc>
      </w:tr>
      <w:tr>
        <w:tc>
          <w:tcPr>
            <w:tcW w:type="dxa" w:w="5553"/>
          </w:tcPr>
          <w:p>
            <w:r>
              <w:rPr>
                <w:rFonts w:ascii="Arial" w:hAnsi="Arial"/>
                <w:sz w:val="20"/>
              </w:rPr>
              <w:t xml:space="preserve">Numéro de téléphone : </w:t>
            </w:r>
          </w:p>
        </w:tc>
        <w:tc>
          <w:tcPr>
            <w:tcW w:type="dxa" w:w="5553"/>
          </w:tcPr>
          <w:p>
            <w:r>
              <w:rPr>
                <w:rFonts w:ascii="Arial" w:hAnsi="Arial"/>
                <w:sz w:val="20"/>
              </w:rPr>
            </w:r>
          </w:p>
        </w:tc>
      </w:tr>
      <w:tr>
        <w:tc>
          <w:tcPr>
            <w:tcW w:type="dxa" w:w="5553"/>
          </w:tcPr>
          <w:p>
            <w:r>
              <w:rPr>
                <w:rFonts w:ascii="Arial" w:hAnsi="Arial"/>
                <w:sz w:val="20"/>
              </w:rPr>
              <w:t xml:space="preserve">Numéro de télécopie : </w:t>
            </w:r>
          </w:p>
        </w:tc>
        <w:tc>
          <w:tcPr>
            <w:tcW w:type="dxa" w:w="5553"/>
          </w:tcPr>
          <w:p>
            <w:r>
              <w:rPr>
                <w:rFonts w:ascii="Arial" w:hAnsi="Arial"/>
                <w:sz w:val="20"/>
              </w:rPr>
            </w:r>
          </w:p>
        </w:tc>
      </w:tr>
      <w:tr>
        <w:tc>
          <w:tcPr>
            <w:tcW w:type="dxa" w:w="5553"/>
          </w:tcPr>
          <w:p>
            <w:r>
              <w:rPr>
                <w:rFonts w:ascii="Arial" w:hAnsi="Arial"/>
                <w:sz w:val="20"/>
              </w:rPr>
              <w:t xml:space="preserve">Courriel : </w:t>
            </w:r>
          </w:p>
        </w:tc>
        <w:tc>
          <w:tcPr>
            <w:tcW w:type="dxa" w:w="5553"/>
          </w:tcPr>
          <w:p>
            <w:r>
              <w:rPr>
                <w:rFonts w:ascii="Arial" w:hAnsi="Arial"/>
                <w:sz w:val="20"/>
              </w:rPr>
            </w:r>
          </w:p>
        </w:tc>
      </w:tr>
    </w:tbl>
    <w:p>
      <w:pPr>
        <w:pStyle w:val="debut_page"/>
      </w:pPr>
      <w:r>
        <w:br/>
        <w:br/>
        <w:t>F. Données générales sur la recherche</w:t>
        <w:br/>
        <w:t>F1. Domaine concerné par la recherche</w:t>
        <w:br/>
      </w:r>
    </w:p>
    <w:p>
      <w:r>
        <w:rPr>
          <w:rFonts w:ascii="Arial" w:hAnsi="Arial"/>
          <w:b/>
          <w:sz w:val="20"/>
        </w:rPr>
        <w:t>1)</w:t>
        <w:tab/>
        <w:t xml:space="preserve">Domaine médical </w:t>
      </w:r>
      <w:r>
        <w:rPr>
          <w:rFonts w:ascii="Arial" w:hAnsi="Arial"/>
          <w:i/>
          <w:sz w:val="20"/>
        </w:rPr>
        <w:t>(cocher 1 seule case)</w:t>
        <w:br/>
      </w:r>
      <w:r>
        <w:rPr>
          <w:rFonts w:ascii="Arial" w:hAnsi="Arial"/>
          <w:sz w:val="20"/>
        </w:rPr>
        <w:t xml:space="preserve">Médecine    □  </w:t>
        <w:tab/>
        <w:tab/>
        <w:tab/>
        <w:tab/>
        <w:t xml:space="preserve">Chirurgie   □  </w:t>
        <w:tab/>
        <w:tab/>
        <w:tab/>
        <w:tab/>
        <w:t>Imagerie / diagnostic   □</w:t>
        <w:br/>
      </w:r>
      <w:r>
        <w:rPr>
          <w:rFonts w:ascii="Arial" w:hAnsi="Arial"/>
          <w:b/>
          <w:sz w:val="20"/>
        </w:rPr>
        <w:br/>
        <w:t>2)</w:t>
        <w:tab/>
        <w:t xml:space="preserve">Domaine thérapeutique principal  </w:t>
      </w:r>
      <w:r>
        <w:rPr>
          <w:rFonts w:ascii="Arial" w:hAnsi="Arial"/>
          <w:i/>
          <w:sz w:val="20"/>
        </w:rPr>
        <w:t>(cocher 1 seule case)</w:t>
        <w:br/>
      </w:r>
    </w:p>
    <w:tbl>
      <w:tblPr>
        <w:tblStyle w:val="TableGrid"/>
        <w:tblW w:type="auto" w:w="0"/>
        <w:tblLook w:firstColumn="1" w:firstRow="1" w:lastColumn="0" w:lastRow="0" w:noHBand="0" w:noVBand="1" w:val="04A0"/>
      </w:tblPr>
      <w:tblGrid>
        <w:gridCol w:w="3702"/>
        <w:gridCol w:w="3702"/>
        <w:gridCol w:w="3702"/>
      </w:tblGrid>
      <w:tr>
        <w:tc>
          <w:tcPr>
            <w:tcW w:type="dxa" w:w="3702"/>
          </w:tcPr>
          <w:p>
            <w:r>
              <w:rPr>
                <w:rFonts w:ascii="Arial" w:hAnsi="Arial"/>
                <w:sz w:val="20"/>
              </w:rPr>
              <w:t>Anesthésie/ Réanimation</w:t>
              <w:tab/>
              <w:t>□</w:t>
              <w:br/>
              <w:t xml:space="preserve">Cancérologie                  </w:t>
              <w:tab/>
              <w:t>□</w:t>
              <w:br/>
              <w:t xml:space="preserve">Cardiologie/vasculaire    </w:t>
              <w:tab/>
              <w:t>□</w:t>
              <w:br/>
              <w:t xml:space="preserve">Dermatologie                  </w:t>
              <w:tab/>
              <w:t>□</w:t>
              <w:br/>
              <w:t>Endocrinologie/Diabétologie</w:t>
              <w:tab/>
              <w:t>□</w:t>
              <w:br/>
            </w:r>
          </w:p>
        </w:tc>
        <w:tc>
          <w:tcPr>
            <w:tcW w:type="dxa" w:w="3702"/>
          </w:tcPr>
          <w:p>
            <w:r>
              <w:rPr>
                <w:rFonts w:ascii="Arial" w:hAnsi="Arial"/>
                <w:sz w:val="20"/>
              </w:rPr>
              <w:t xml:space="preserve">Gastro-entérologie          </w:t>
              <w:tab/>
              <w:t>□</w:t>
              <w:br/>
              <w:t xml:space="preserve">Gynécologie                   </w:t>
              <w:tab/>
              <w:t>□</w:t>
              <w:br/>
              <w:t xml:space="preserve">Neurologie                      </w:t>
              <w:tab/>
              <w:t>□</w:t>
              <w:br/>
              <w:t xml:space="preserve">Ophtalmologie                </w:t>
              <w:tab/>
              <w:t>□</w:t>
              <w:br/>
              <w:t xml:space="preserve">Orthopédie                      </w:t>
              <w:tab/>
              <w:t>□</w:t>
              <w:br/>
            </w:r>
          </w:p>
        </w:tc>
        <w:tc>
          <w:tcPr>
            <w:tcW w:type="dxa" w:w="3702"/>
          </w:tcPr>
          <w:p>
            <w:r>
              <w:rPr>
                <w:rFonts w:ascii="Arial" w:hAnsi="Arial"/>
                <w:sz w:val="20"/>
              </w:rPr>
              <w:t xml:space="preserve">ORL                                </w:t>
              <w:tab/>
              <w:t>□</w:t>
              <w:br/>
              <w:t xml:space="preserve">Pneumologie                  </w:t>
              <w:tab/>
              <w:t>□</w:t>
              <w:br/>
              <w:t xml:space="preserve">Urologie/Néphrologie      </w:t>
              <w:tab/>
              <w:t>□</w:t>
              <w:br/>
              <w:t>Autre (à préciser) :</w:t>
            </w:r>
          </w:p>
        </w:tc>
      </w:tr>
    </w:tbl>
    <w:p>
      <w:r>
        <w:rPr>
          <w:rFonts w:ascii="Arial" w:hAnsi="Arial"/>
          <w:b/>
          <w:sz w:val="22"/>
        </w:rPr>
        <w:br/>
        <w:t xml:space="preserve">F2. S’agit-il d’une recherche de première utilisation chez l’homme dans la </w:t>
      </w:r>
      <w:r>
        <w:rPr>
          <w:rFonts w:ascii="Arial" w:hAnsi="Arial"/>
          <w:i/>
          <w:sz w:val="20"/>
        </w:rPr>
        <w:t xml:space="preserve">                 □ oui    □ non</w:t>
        <w:br/>
      </w:r>
      <w:r>
        <w:rPr>
          <w:rFonts w:ascii="Arial" w:hAnsi="Arial"/>
          <w:b/>
          <w:sz w:val="22"/>
        </w:rPr>
        <w:t>destination de l’essai ?</w:t>
        <w:br/>
        <w:br/>
        <w:t>F3. Procédures prévues pour les seuls besoins de la recherche</w:t>
        <w:br/>
        <w:br/>
      </w:r>
      <w:r>
        <w:rPr>
          <w:rFonts w:ascii="Arial" w:hAnsi="Arial"/>
          <w:b/>
          <w:sz w:val="20"/>
        </w:rPr>
        <w:t>1)</w:t>
        <w:tab/>
        <w:t>Prélèvements biologiques pour les seuls besoins de la recherche (c’est à dire prélèvements qui n’auraient pas été réalisés si le sujet ne se prêtait pas à cette recherche)</w:t>
        <w:br/>
      </w:r>
      <w:r>
        <w:rPr>
          <w:rFonts w:ascii="Arial" w:hAnsi="Arial"/>
          <w:sz w:val="20"/>
        </w:rPr>
        <w:t>exemple : sang, urine, salive, tissus, liquide céphalorachidien ...</w:t>
        <w:br/>
        <w:br/>
        <w:t xml:space="preserve">Est-ce que de tels prélèvements sont prévus dans le cadre de la recherche ? </w:t>
        <w:tab/>
        <w:tab/>
        <w:tab/>
        <w:tab/>
        <w:t>□ oui   □ non</w:t>
        <w:br/>
        <w:br/>
        <w:t>si oui, compléter le tableau ci-dessous</w:t>
      </w:r>
      <w:r>
        <w:rPr>
          <w:rFonts w:ascii="Arial" w:hAnsi="Arial"/>
          <w:i/>
          <w:sz w:val="20"/>
        </w:rPr>
        <w:t>(rajouter autant de ligne que nécessaire)</w:t>
      </w:r>
    </w:p>
    <w:tbl>
      <w:tblPr>
        <w:tblStyle w:val="TableGrid"/>
        <w:tblW w:type="auto" w:w="0"/>
        <w:tblLook w:firstColumn="1" w:firstRow="1" w:lastColumn="0" w:lastRow="0" w:noHBand="0" w:noVBand="1" w:val="04A0"/>
      </w:tblPr>
      <w:tblGrid>
        <w:gridCol w:w="2776"/>
        <w:gridCol w:w="2776"/>
        <w:gridCol w:w="2776"/>
        <w:gridCol w:w="2776"/>
      </w:tblGrid>
      <w:tr>
        <w:tc>
          <w:tcPr>
            <w:tcW w:type="dxa" w:w="2776"/>
          </w:tcPr>
          <w:p>
            <w:pPr>
              <w:jc w:val="center"/>
            </w:pPr>
            <w:r>
              <w:rPr>
                <w:rFonts w:ascii="Arial" w:hAnsi="Arial"/>
                <w:sz w:val="20"/>
              </w:rPr>
              <w:t>Type de prélèvements</w:t>
            </w:r>
          </w:p>
        </w:tc>
        <w:tc>
          <w:tcPr>
            <w:tcW w:type="dxa" w:w="2776"/>
          </w:tcPr>
          <w:p>
            <w:pPr>
              <w:jc w:val="center"/>
            </w:pPr>
            <w:r>
              <w:rPr>
                <w:rFonts w:ascii="Arial" w:hAnsi="Arial"/>
                <w:sz w:val="20"/>
              </w:rPr>
              <w:t>Fréquence de réalisation</w:t>
            </w:r>
          </w:p>
        </w:tc>
        <w:tc>
          <w:tcPr>
            <w:tcW w:type="dxa" w:w="2776"/>
          </w:tcPr>
          <w:p>
            <w:pPr>
              <w:jc w:val="center"/>
            </w:pPr>
            <w:r>
              <w:rPr>
                <w:rFonts w:ascii="Arial" w:hAnsi="Arial"/>
                <w:sz w:val="20"/>
              </w:rPr>
              <w:t>Volume / Diamètre unitaire</w:t>
            </w:r>
          </w:p>
        </w:tc>
        <w:tc>
          <w:tcPr>
            <w:tcW w:type="dxa" w:w="2776"/>
          </w:tcPr>
          <w:p>
            <w:pPr>
              <w:jc w:val="center"/>
            </w:pPr>
            <w:r>
              <w:rPr>
                <w:rFonts w:ascii="Arial" w:hAnsi="Arial"/>
                <w:sz w:val="20"/>
              </w:rPr>
              <w:t>Volume / Nombre cumulé</w:t>
            </w:r>
          </w:p>
        </w:tc>
      </w:tr>
      <w:tr>
        <w:tc>
          <w:tcPr>
            <w:tcW w:type="dxa" w:w="2776"/>
          </w:tcPr>
          <w:p>
            <w:pPr>
              <w:jc w:val="center"/>
            </w:pPr>
          </w:p>
        </w:tc>
        <w:tc>
          <w:tcPr>
            <w:tcW w:type="dxa" w:w="2776"/>
          </w:tcPr>
          <w:p>
            <w:pPr>
              <w:jc w:val="center"/>
            </w:pPr>
          </w:p>
        </w:tc>
        <w:tc>
          <w:tcPr>
            <w:tcW w:type="dxa" w:w="2776"/>
          </w:tcPr>
          <w:p>
            <w:pPr>
              <w:jc w:val="center"/>
            </w:pPr>
          </w:p>
        </w:tc>
        <w:tc>
          <w:tcPr>
            <w:tcW w:type="dxa" w:w="2776"/>
          </w:tcPr>
          <w:p>
            <w:pPr>
              <w:jc w:val="center"/>
            </w:pPr>
          </w:p>
        </w:tc>
      </w:tr>
      <w:tr>
        <w:tc>
          <w:tcPr>
            <w:tcW w:type="dxa" w:w="2776"/>
          </w:tcPr>
          <w:p>
            <w:pPr>
              <w:jc w:val="center"/>
            </w:pPr>
          </w:p>
        </w:tc>
        <w:tc>
          <w:tcPr>
            <w:tcW w:type="dxa" w:w="2776"/>
          </w:tcPr>
          <w:p>
            <w:pPr>
              <w:jc w:val="center"/>
            </w:pPr>
          </w:p>
        </w:tc>
        <w:tc>
          <w:tcPr>
            <w:tcW w:type="dxa" w:w="2776"/>
          </w:tcPr>
          <w:p>
            <w:pPr>
              <w:jc w:val="center"/>
            </w:pPr>
          </w:p>
        </w:tc>
        <w:tc>
          <w:tcPr>
            <w:tcW w:type="dxa" w:w="2776"/>
          </w:tcPr>
          <w:p>
            <w:pPr>
              <w:jc w:val="center"/>
            </w:pPr>
          </w:p>
        </w:tc>
      </w:tr>
      <w:tr>
        <w:tc>
          <w:tcPr>
            <w:tcW w:type="dxa" w:w="2776"/>
          </w:tcPr>
          <w:p>
            <w:pPr>
              <w:jc w:val="center"/>
            </w:pPr>
          </w:p>
        </w:tc>
        <w:tc>
          <w:tcPr>
            <w:tcW w:type="dxa" w:w="2776"/>
          </w:tcPr>
          <w:p>
            <w:pPr>
              <w:jc w:val="center"/>
            </w:pPr>
          </w:p>
        </w:tc>
        <w:tc>
          <w:tcPr>
            <w:tcW w:type="dxa" w:w="2776"/>
          </w:tcPr>
          <w:p>
            <w:pPr>
              <w:jc w:val="center"/>
            </w:pPr>
          </w:p>
        </w:tc>
        <w:tc>
          <w:tcPr>
            <w:tcW w:type="dxa" w:w="2776"/>
          </w:tcPr>
          <w:p>
            <w:pPr>
              <w:jc w:val="center"/>
            </w:pPr>
          </w:p>
        </w:tc>
      </w:tr>
      <w:tr>
        <w:tc>
          <w:tcPr>
            <w:tcW w:type="dxa" w:w="2776"/>
          </w:tcPr>
          <w:p>
            <w:pPr>
              <w:jc w:val="center"/>
            </w:pPr>
          </w:p>
        </w:tc>
        <w:tc>
          <w:tcPr>
            <w:tcW w:type="dxa" w:w="2776"/>
          </w:tcPr>
          <w:p>
            <w:pPr>
              <w:jc w:val="center"/>
            </w:pPr>
          </w:p>
        </w:tc>
        <w:tc>
          <w:tcPr>
            <w:tcW w:type="dxa" w:w="2776"/>
          </w:tcPr>
          <w:p>
            <w:pPr>
              <w:jc w:val="center"/>
            </w:pPr>
          </w:p>
        </w:tc>
        <w:tc>
          <w:tcPr>
            <w:tcW w:type="dxa" w:w="2776"/>
          </w:tcPr>
          <w:p>
            <w:pPr>
              <w:jc w:val="center"/>
            </w:pPr>
          </w:p>
        </w:tc>
      </w:tr>
    </w:tbl>
    <w:p>
      <w:r>
        <w:rPr>
          <w:rFonts w:ascii="Arial" w:hAnsi="Arial"/>
          <w:b/>
          <w:sz w:val="20"/>
        </w:rPr>
        <w:t>2)</w:t>
        <w:tab/>
        <w:t>Examens spécifiques pour les seuls besoins de la recherche (c’est à dire examens qui n’auraient pas été réalisés si le sujet ne se prêtait pas à cette recherche)</w:t>
        <w:br/>
      </w:r>
      <w:r>
        <w:rPr>
          <w:rFonts w:ascii="Arial" w:hAnsi="Arial"/>
          <w:sz w:val="20"/>
        </w:rPr>
        <w:t xml:space="preserve">Est-ce que de tels examens sont prévus dans le cadre de la recherche ? </w:t>
        <w:tab/>
        <w:tab/>
        <w:tab/>
        <w:tab/>
        <w:tab/>
        <w:t>□ oui   □ non</w:t>
        <w:br/>
        <w:t>•</w:t>
        <w:tab/>
        <w:t>si oui, s’agit-il d’examens irradiants et/ou invasifs ?</w:t>
        <w:tab/>
        <w:t xml:space="preserve">                            □ oui   □ non</w:t>
        <w:br/>
        <w:br/>
        <w:br/>
        <w:br/>
        <w:t xml:space="preserve">Dans l’affirmative, compléter le tableau ci-dessous </w:t>
      </w:r>
      <w:r>
        <w:rPr>
          <w:rFonts w:ascii="Arial" w:hAnsi="Arial"/>
          <w:i/>
          <w:sz w:val="20"/>
        </w:rPr>
        <w:t>(rajouter autant de ligne que nécessaire)</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1851"/>
          </w:tcPr>
          <w:p>
            <w:pPr>
              <w:jc w:val="center"/>
            </w:pPr>
            <w:r>
              <w:rPr>
                <w:rFonts w:ascii="Arial" w:hAnsi="Arial"/>
                <w:sz w:val="20"/>
              </w:rPr>
              <w:t>Examens</w:t>
            </w:r>
          </w:p>
        </w:tc>
        <w:tc>
          <w:tcPr>
            <w:tcW w:type="dxa" w:w="1851"/>
          </w:tcPr>
          <w:p>
            <w:pPr>
              <w:jc w:val="center"/>
            </w:pPr>
            <w:r>
              <w:rPr>
                <w:rFonts w:ascii="Arial" w:hAnsi="Arial"/>
                <w:sz w:val="20"/>
              </w:rPr>
              <w:t>Fréquence de réalisation de ces examens</w:t>
            </w:r>
          </w:p>
        </w:tc>
        <w:tc>
          <w:tcPr>
            <w:tcW w:type="dxa" w:w="1851"/>
          </w:tcPr>
          <w:p>
            <w:pPr>
              <w:jc w:val="center"/>
            </w:pPr>
            <w:r>
              <w:rPr>
                <w:rFonts w:ascii="Arial" w:hAnsi="Arial"/>
                <w:sz w:val="20"/>
              </w:rPr>
              <w:t>Fréquence usuelle (oui/non)</w:t>
            </w:r>
          </w:p>
        </w:tc>
        <w:tc>
          <w:tcPr>
            <w:tcW w:type="dxa" w:w="1851"/>
          </w:tcPr>
          <w:p>
            <w:pPr>
              <w:jc w:val="center"/>
            </w:pPr>
            <w:r>
              <w:rPr>
                <w:rFonts w:ascii="Arial" w:hAnsi="Arial"/>
                <w:sz w:val="20"/>
              </w:rPr>
              <w:t>Délai entre les examens</w:t>
            </w:r>
          </w:p>
        </w:tc>
        <w:tc>
          <w:tcPr>
            <w:tcW w:type="dxa" w:w="1851"/>
          </w:tcPr>
          <w:p>
            <w:pPr>
              <w:jc w:val="center"/>
            </w:pPr>
            <w:r>
              <w:rPr>
                <w:rFonts w:ascii="Arial" w:hAnsi="Arial"/>
                <w:sz w:val="20"/>
              </w:rPr>
              <w:t>Dose administrée par examen (si applicable)</w:t>
            </w:r>
          </w:p>
        </w:tc>
        <w:tc>
          <w:tcPr>
            <w:tcW w:type="dxa" w:w="1851"/>
          </w:tcPr>
          <w:p>
            <w:pPr>
              <w:jc w:val="center"/>
            </w:pPr>
            <w:r>
              <w:rPr>
                <w:rFonts w:ascii="Arial" w:hAnsi="Arial"/>
                <w:sz w:val="20"/>
              </w:rPr>
              <w:t>Dose cumulée sur la durée de l’étude (si applicable)</w:t>
            </w:r>
          </w:p>
        </w:tc>
      </w:tr>
      <w:tr>
        <w:tc>
          <w:tcPr>
            <w:tcW w:type="dxa" w:w="1851"/>
          </w:tcPr>
          <w:p>
            <w:pPr>
              <w:jc w:val="center"/>
            </w:pPr>
          </w:p>
        </w:tc>
        <w:tc>
          <w:tcPr>
            <w:tcW w:type="dxa" w:w="1851"/>
          </w:tcPr>
          <w:p>
            <w:pPr>
              <w:jc w:val="center"/>
            </w:pPr>
          </w:p>
        </w:tc>
        <w:tc>
          <w:tcPr>
            <w:tcW w:type="dxa" w:w="1851"/>
          </w:tcPr>
          <w:p>
            <w:pPr>
              <w:jc w:val="center"/>
            </w:pPr>
          </w:p>
        </w:tc>
        <w:tc>
          <w:tcPr>
            <w:tcW w:type="dxa" w:w="1851"/>
          </w:tcPr>
          <w:p>
            <w:pPr>
              <w:jc w:val="center"/>
            </w:pPr>
          </w:p>
        </w:tc>
        <w:tc>
          <w:tcPr>
            <w:tcW w:type="dxa" w:w="1851"/>
          </w:tcPr>
          <w:p>
            <w:pPr>
              <w:jc w:val="center"/>
            </w:pPr>
          </w:p>
        </w:tc>
        <w:tc>
          <w:tcPr>
            <w:tcW w:type="dxa" w:w="1851"/>
          </w:tcPr>
          <w:p>
            <w:pPr>
              <w:jc w:val="center"/>
            </w:pPr>
          </w:p>
        </w:tc>
      </w:tr>
      <w:tr>
        <w:tc>
          <w:tcPr>
            <w:tcW w:type="dxa" w:w="1851"/>
          </w:tcPr>
          <w:p>
            <w:pPr>
              <w:jc w:val="center"/>
            </w:pPr>
          </w:p>
        </w:tc>
        <w:tc>
          <w:tcPr>
            <w:tcW w:type="dxa" w:w="1851"/>
          </w:tcPr>
          <w:p>
            <w:pPr>
              <w:jc w:val="center"/>
            </w:pPr>
          </w:p>
        </w:tc>
        <w:tc>
          <w:tcPr>
            <w:tcW w:type="dxa" w:w="1851"/>
          </w:tcPr>
          <w:p>
            <w:pPr>
              <w:jc w:val="center"/>
            </w:pPr>
          </w:p>
        </w:tc>
        <w:tc>
          <w:tcPr>
            <w:tcW w:type="dxa" w:w="1851"/>
          </w:tcPr>
          <w:p>
            <w:pPr>
              <w:jc w:val="center"/>
            </w:pPr>
          </w:p>
        </w:tc>
        <w:tc>
          <w:tcPr>
            <w:tcW w:type="dxa" w:w="1851"/>
          </w:tcPr>
          <w:p>
            <w:pPr>
              <w:jc w:val="center"/>
            </w:pPr>
          </w:p>
        </w:tc>
        <w:tc>
          <w:tcPr>
            <w:tcW w:type="dxa" w:w="1851"/>
          </w:tcPr>
          <w:p>
            <w:pPr>
              <w:jc w:val="center"/>
            </w:pPr>
          </w:p>
        </w:tc>
      </w:tr>
      <w:tr>
        <w:tc>
          <w:tcPr>
            <w:tcW w:type="dxa" w:w="1851"/>
          </w:tcPr>
          <w:p>
            <w:pPr>
              <w:jc w:val="center"/>
            </w:pPr>
          </w:p>
        </w:tc>
        <w:tc>
          <w:tcPr>
            <w:tcW w:type="dxa" w:w="1851"/>
          </w:tcPr>
          <w:p>
            <w:pPr>
              <w:jc w:val="center"/>
            </w:pPr>
          </w:p>
        </w:tc>
        <w:tc>
          <w:tcPr>
            <w:tcW w:type="dxa" w:w="1851"/>
          </w:tcPr>
          <w:p>
            <w:pPr>
              <w:jc w:val="center"/>
            </w:pPr>
          </w:p>
        </w:tc>
        <w:tc>
          <w:tcPr>
            <w:tcW w:type="dxa" w:w="1851"/>
          </w:tcPr>
          <w:p>
            <w:pPr>
              <w:jc w:val="center"/>
            </w:pPr>
          </w:p>
        </w:tc>
        <w:tc>
          <w:tcPr>
            <w:tcW w:type="dxa" w:w="1851"/>
          </w:tcPr>
          <w:p>
            <w:pPr>
              <w:jc w:val="center"/>
            </w:pPr>
          </w:p>
        </w:tc>
        <w:tc>
          <w:tcPr>
            <w:tcW w:type="dxa" w:w="1851"/>
          </w:tcPr>
          <w:p>
            <w:pPr>
              <w:jc w:val="center"/>
            </w:pPr>
          </w:p>
        </w:tc>
      </w:tr>
    </w:tbl>
    <w:p>
      <w:r>
        <w:rPr>
          <w:rFonts w:ascii="Arial" w:hAnsi="Arial"/>
          <w:sz w:val="20"/>
        </w:rPr>
        <w:br/>
        <w:t>Dans la négative, lister les autres examens :</w:t>
        <w:br/>
      </w:r>
    </w:p>
    <w:tbl>
      <w:tblPr>
        <w:tblStyle w:val="TableGrid"/>
        <w:tblW w:type="auto" w:w="0"/>
        <w:tblLook w:firstColumn="1" w:firstRow="1" w:lastColumn="0" w:lastRow="0" w:noHBand="0" w:noVBand="1" w:val="04A0"/>
      </w:tblPr>
      <w:tblGrid>
        <w:gridCol w:w="11106"/>
      </w:tblGrid>
      <w:tr>
        <w:tc>
          <w:tcPr>
            <w:tcW w:type="dxa" w:w="11106"/>
          </w:tcPr>
          <w:p>
            <w:r>
              <w:br/>
              <w:br/>
              <w:br/>
            </w:r>
          </w:p>
        </w:tc>
      </w:tr>
    </w:tbl>
    <w:p>
      <w:pPr>
        <w:pStyle w:val="debut_page"/>
      </w:pPr>
      <w:r>
        <w:br/>
        <w:t>F4. Informations sur les produits de santé non expérimentaux</w:t>
        <w:br/>
      </w:r>
    </w:p>
    <w:p>
      <w:r>
        <w:rPr>
          <w:rFonts w:ascii="Arial" w:hAnsi="Arial"/>
          <w:b/>
          <w:sz w:val="20"/>
        </w:rPr>
        <w:t xml:space="preserve">1) L’utilisation d’un médicament non expérimental </w:t>
      </w:r>
      <w:r>
        <w:rPr>
          <w:rFonts w:ascii="Arial" w:hAnsi="Arial"/>
          <w:sz w:val="20"/>
        </w:rPr>
        <w:t>(MNE) est-elle prévue dans cet essai ?</w:t>
        <w:tab/>
        <w:tab/>
        <w:t>□ oui   □ non</w:t>
        <w:br/>
        <w:br/>
      </w:r>
      <w:r>
        <w:rPr>
          <w:rFonts w:ascii="Arial" w:hAnsi="Arial"/>
          <w:i/>
          <w:sz w:val="20"/>
        </w:rPr>
        <w:t>Dans l’affirmative, préciser les informations suivantes (rajouter autant de ligne que nécessaire)</w:t>
      </w:r>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3702"/>
            <w:gridSpan w:val="2"/>
            <w:vMerge w:val="restart"/>
          </w:tcPr>
          <w:p>
            <w:pPr>
              <w:jc w:val="center"/>
            </w:pPr>
            <w:r>
              <w:rPr>
                <w:rFonts w:ascii="Arial" w:hAnsi="Arial"/>
                <w:sz w:val="20"/>
              </w:rPr>
              <w:t>MNE concerné</w:t>
            </w:r>
          </w:p>
        </w:tc>
        <w:tc>
          <w:tcPr>
            <w:tcW w:type="dxa" w:w="3702"/>
            <w:gridSpan w:val="2"/>
          </w:tcPr>
          <w:p>
            <w:pPr>
              <w:jc w:val="center"/>
            </w:pPr>
            <w:r>
              <w:rPr>
                <w:rFonts w:ascii="Arial" w:hAnsi="Arial"/>
                <w:sz w:val="20"/>
              </w:rPr>
              <w:t xml:space="preserve">MNE disposant d’une AMM </w:t>
              <w:br/>
              <w:t>(en France, en Europe, aux Etats-Unis ou au Japon)</w:t>
            </w:r>
          </w:p>
        </w:tc>
        <w:tc>
          <w:tcPr>
            <w:tcW w:type="dxa" w:w="3702"/>
            <w:gridSpan w:val="2"/>
          </w:tcPr>
          <w:p>
            <w:pPr>
              <w:jc w:val="center"/>
            </w:pPr>
            <w:r>
              <w:rPr>
                <w:rFonts w:ascii="Arial" w:hAnsi="Arial"/>
                <w:sz w:val="20"/>
              </w:rPr>
              <w:t xml:space="preserve">Si le MNE dispose d’une AMM, son utilisation dans l’essai est-elle divergente par rapport à l’AMM? </w:t>
            </w:r>
          </w:p>
        </w:tc>
      </w:tr>
      <w:tr>
        <w:tc>
          <w:tcPr>
            <w:tcW w:type="dxa" w:w="3702"/>
            <w:gridSpan w:val="2"/>
            <w:vMerge/>
          </w:tcPr>
          <w:p/>
        </w:tc>
        <w:tc>
          <w:tcPr>
            <w:tcW w:type="dxa" w:w="1851"/>
          </w:tcPr>
          <w:p>
            <w:pPr>
              <w:jc w:val="center"/>
            </w:pPr>
            <w:r>
              <w:rPr>
                <w:rFonts w:ascii="Arial" w:hAnsi="Arial"/>
                <w:sz w:val="20"/>
              </w:rPr>
              <w:t>oui</w:t>
            </w:r>
          </w:p>
        </w:tc>
        <w:tc>
          <w:tcPr>
            <w:tcW w:type="dxa" w:w="1851"/>
          </w:tcPr>
          <w:p>
            <w:pPr>
              <w:jc w:val="center"/>
            </w:pPr>
            <w:r>
              <w:rPr>
                <w:rFonts w:ascii="Arial" w:hAnsi="Arial"/>
                <w:sz w:val="20"/>
              </w:rPr>
              <w:t>non</w:t>
            </w:r>
          </w:p>
        </w:tc>
        <w:tc>
          <w:tcPr>
            <w:tcW w:type="dxa" w:w="1851"/>
          </w:tcPr>
          <w:p>
            <w:pPr>
              <w:jc w:val="center"/>
            </w:pPr>
            <w:r>
              <w:rPr>
                <w:rFonts w:ascii="Arial" w:hAnsi="Arial"/>
                <w:sz w:val="20"/>
              </w:rPr>
              <w:t>oui</w:t>
            </w:r>
          </w:p>
        </w:tc>
        <w:tc>
          <w:tcPr>
            <w:tcW w:type="dxa" w:w="1851"/>
          </w:tcPr>
          <w:p>
            <w:pPr>
              <w:jc w:val="center"/>
            </w:pPr>
            <w:r>
              <w:rPr>
                <w:rFonts w:ascii="Arial" w:hAnsi="Arial"/>
                <w:sz w:val="20"/>
              </w:rPr>
              <w:t>non</w:t>
            </w:r>
          </w:p>
        </w:tc>
      </w:tr>
      <w:tr>
        <w:tc>
          <w:tcPr>
            <w:tcW w:type="dxa" w:w="3702"/>
            <w:gridSpan w:val="2"/>
          </w:tcPr>
          <w:p>
            <w:pPr>
              <w:jc w:val="center"/>
            </w:pPr>
          </w:p>
        </w:tc>
        <w:tc>
          <w:tcPr>
            <w:tcW w:type="dxa" w:w="1851"/>
          </w:tcPr>
          <w:p>
            <w:pPr>
              <w:jc w:val="center"/>
            </w:pPr>
            <w:r>
              <w:rPr>
                <w:rFonts w:ascii="Arial" w:hAnsi="Arial"/>
                <w:sz w:val="20"/>
              </w:rPr>
              <w:t>□</w:t>
            </w:r>
          </w:p>
        </w:tc>
        <w:tc>
          <w:tcPr>
            <w:tcW w:type="dxa" w:w="1851"/>
          </w:tcPr>
          <w:p>
            <w:pPr>
              <w:jc w:val="center"/>
            </w:pPr>
            <w:r>
              <w:rPr>
                <w:rFonts w:ascii="Arial" w:hAnsi="Arial"/>
                <w:sz w:val="20"/>
              </w:rPr>
              <w:t>□</w:t>
            </w:r>
          </w:p>
        </w:tc>
        <w:tc>
          <w:tcPr>
            <w:tcW w:type="dxa" w:w="1851"/>
          </w:tcPr>
          <w:p>
            <w:pPr>
              <w:jc w:val="center"/>
            </w:pPr>
            <w:r>
              <w:rPr>
                <w:rFonts w:ascii="Arial" w:hAnsi="Arial"/>
                <w:sz w:val="20"/>
              </w:rPr>
              <w:t>□</w:t>
            </w:r>
          </w:p>
        </w:tc>
        <w:tc>
          <w:tcPr>
            <w:tcW w:type="dxa" w:w="1851"/>
          </w:tcPr>
          <w:p>
            <w:pPr>
              <w:jc w:val="center"/>
            </w:pPr>
            <w:r>
              <w:rPr>
                <w:rFonts w:ascii="Arial" w:hAnsi="Arial"/>
                <w:sz w:val="20"/>
              </w:rPr>
              <w:t>□</w:t>
            </w:r>
          </w:p>
        </w:tc>
      </w:tr>
      <w:tr>
        <w:tc>
          <w:tcPr>
            <w:tcW w:type="dxa" w:w="3702"/>
            <w:gridSpan w:val="2"/>
          </w:tcPr>
          <w:p>
            <w:pPr>
              <w:jc w:val="center"/>
            </w:pPr>
          </w:p>
        </w:tc>
        <w:tc>
          <w:tcPr>
            <w:tcW w:type="dxa" w:w="1851"/>
          </w:tcPr>
          <w:p>
            <w:pPr>
              <w:jc w:val="center"/>
            </w:pPr>
            <w:r>
              <w:rPr>
                <w:rFonts w:ascii="Arial" w:hAnsi="Arial"/>
                <w:sz w:val="20"/>
              </w:rPr>
              <w:t>□</w:t>
            </w:r>
          </w:p>
        </w:tc>
        <w:tc>
          <w:tcPr>
            <w:tcW w:type="dxa" w:w="1851"/>
          </w:tcPr>
          <w:p>
            <w:pPr>
              <w:jc w:val="center"/>
            </w:pPr>
            <w:r>
              <w:rPr>
                <w:rFonts w:ascii="Arial" w:hAnsi="Arial"/>
                <w:sz w:val="20"/>
              </w:rPr>
              <w:t>□</w:t>
            </w:r>
          </w:p>
        </w:tc>
        <w:tc>
          <w:tcPr>
            <w:tcW w:type="dxa" w:w="1851"/>
          </w:tcPr>
          <w:p>
            <w:pPr>
              <w:jc w:val="center"/>
            </w:pPr>
            <w:r>
              <w:rPr>
                <w:rFonts w:ascii="Arial" w:hAnsi="Arial"/>
                <w:sz w:val="20"/>
              </w:rPr>
              <w:t>□</w:t>
            </w:r>
          </w:p>
        </w:tc>
        <w:tc>
          <w:tcPr>
            <w:tcW w:type="dxa" w:w="1851"/>
          </w:tcPr>
          <w:p>
            <w:pPr>
              <w:jc w:val="center"/>
            </w:pPr>
            <w:r>
              <w:rPr>
                <w:rFonts w:ascii="Arial" w:hAnsi="Arial"/>
                <w:sz w:val="20"/>
              </w:rPr>
              <w:t>□</w:t>
            </w:r>
          </w:p>
        </w:tc>
      </w:tr>
    </w:tbl>
    <w:p/>
    <w:tbl>
      <w:tblPr>
        <w:tblStyle w:val="TableGrid"/>
        <w:tblW w:type="auto" w:w="0"/>
        <w:tblLook w:firstColumn="1" w:firstRow="1" w:lastColumn="0" w:lastRow="0" w:noHBand="0" w:noVBand="1" w:val="04A0"/>
      </w:tblPr>
      <w:tblGrid>
        <w:gridCol w:w="11106"/>
      </w:tblGrid>
      <w:tr>
        <w:tc>
          <w:tcPr>
            <w:tcW w:type="dxa" w:w="11106"/>
          </w:tcPr>
          <w:p>
            <w:r>
              <w:rPr>
                <w:rFonts w:ascii="Arial" w:hAnsi="Arial"/>
                <w:sz w:val="20"/>
              </w:rPr>
              <w:t>En cas d’utilisation d’un MNE ne disposant pas d’une AMM (en France, UE, Etats-Unis ou Japon), veuillez en indiquer ci-dessous les justifications ou préciser où se trouve cette information dans le dossier soumis</w:t>
            </w:r>
          </w:p>
        </w:tc>
      </w:tr>
      <w:tr>
        <w:tc>
          <w:tcPr>
            <w:tcW w:type="dxa" w:w="11106"/>
          </w:tcPr>
          <w:p>
            <w:r>
              <w:rPr>
                <w:rFonts w:ascii="Arial" w:hAnsi="Arial"/>
                <w:sz w:val="20"/>
              </w:rPr>
              <w:br/>
              <w:br/>
              <w:br/>
            </w:r>
          </w:p>
        </w:tc>
      </w:tr>
    </w:tbl>
    <w:p/>
    <w:tbl>
      <w:tblPr>
        <w:tblStyle w:val="TableGrid"/>
        <w:tblW w:type="auto" w:w="0"/>
        <w:tblLook w:firstColumn="1" w:firstRow="1" w:lastColumn="0" w:lastRow="0" w:noHBand="0" w:noVBand="1" w:val="04A0"/>
      </w:tblPr>
      <w:tblGrid>
        <w:gridCol w:w="1851"/>
        <w:gridCol w:w="1851"/>
        <w:gridCol w:w="1851"/>
        <w:gridCol w:w="1851"/>
        <w:gridCol w:w="1851"/>
        <w:gridCol w:w="1851"/>
      </w:tblGrid>
      <w:tr>
        <w:tc>
          <w:tcPr>
            <w:tcW w:type="dxa" w:w="9255"/>
            <w:gridSpan w:val="5"/>
            <w:vMerge w:val="restart"/>
          </w:tcPr>
          <w:p>
            <w:r>
              <w:rPr>
                <w:rFonts w:ascii="Arial" w:hAnsi="Arial"/>
                <w:b/>
                <w:sz w:val="20"/>
              </w:rPr>
              <w:t xml:space="preserve">Est-il prévu d’importer des médicaments non expérimentaux pour les besoins de la recherche ? </w:t>
            </w:r>
          </w:p>
          <w:p>
            <w:r>
              <w:rPr>
                <w:rFonts w:ascii="Arial" w:hAnsi="Arial"/>
                <w:sz w:val="20"/>
              </w:rPr>
              <w:t xml:space="preserve">Si oui, joindre le Formulaire « Attestation en vue de l’importation de médicaments nécessaires à la réalisation d’une recherche » </w:t>
            </w:r>
          </w:p>
        </w:tc>
        <w:tc>
          <w:tcPr>
            <w:tcW w:type="dxa" w:w="1851"/>
            <w:vMerge w:val="restart"/>
          </w:tcPr>
          <w:p>
            <w:pPr>
              <w:jc w:val="center"/>
            </w:pPr>
            <w:r>
              <w:rPr>
                <w:rFonts w:ascii="Arial" w:hAnsi="Arial"/>
                <w:sz w:val="18"/>
              </w:rPr>
              <w:t>□ oui □ non</w:t>
            </w:r>
          </w:p>
        </w:tc>
      </w:tr>
      <w:tr>
        <w:tc>
          <w:tcPr>
            <w:tcW w:type="dxa" w:w="9255"/>
            <w:gridSpan w:val="5"/>
            <w:vMerge/>
          </w:tcPr>
          <w:p/>
        </w:tc>
        <w:tc>
          <w:tcPr>
            <w:tcW w:type="dxa" w:w="1851"/>
            <w:vMerge/>
          </w:tcPr>
          <w:p/>
        </w:tc>
      </w:tr>
    </w:tbl>
    <w:p>
      <w:r>
        <w:br w:type="page"/>
      </w:r>
    </w:p>
    <w:p>
      <w:r>
        <w:rPr>
          <w:rFonts w:ascii="Arial" w:hAnsi="Arial"/>
          <w:b/>
          <w:sz w:val="20"/>
        </w:rPr>
        <w:t>2)</w:t>
        <w:tab/>
        <w:t xml:space="preserve">L’utilisation d’un dispositif non expérimental </w:t>
      </w:r>
      <w:r>
        <w:rPr>
          <w:rFonts w:ascii="Arial" w:hAnsi="Arial"/>
          <w:sz w:val="20"/>
        </w:rPr>
        <w:t>est-elle prévue dans cet essai ?</w:t>
        <w:tab/>
        <w:tab/>
        <w:tab/>
        <w:t>□ oui   □ non</w:t>
        <w:br/>
        <w:br/>
      </w:r>
      <w:r>
        <w:rPr>
          <w:rFonts w:ascii="Arial" w:hAnsi="Arial"/>
          <w:i/>
          <w:sz w:val="20"/>
        </w:rPr>
        <w:t>Dans l’affirmative, préciser les informations suivantes (rajouter autant de ligne que nécessaire)</w:t>
        <w:br/>
      </w:r>
    </w:p>
    <w:tbl>
      <w:tblPr>
        <w:tblStyle w:val="TableGrid"/>
        <w:tblW w:type="auto" w:w="0"/>
        <w:tblLook w:firstColumn="1" w:firstRow="1" w:lastColumn="0" w:lastRow="0" w:noHBand="0" w:noVBand="1" w:val="04A0"/>
      </w:tblPr>
      <w:tblGrid>
        <w:gridCol w:w="1388"/>
        <w:gridCol w:w="1388"/>
        <w:gridCol w:w="1388"/>
        <w:gridCol w:w="1388"/>
        <w:gridCol w:w="1388"/>
        <w:gridCol w:w="1388"/>
        <w:gridCol w:w="1388"/>
        <w:gridCol w:w="1388"/>
      </w:tblGrid>
      <w:tr>
        <w:tc>
          <w:tcPr>
            <w:tcW w:type="dxa" w:w="8328"/>
            <w:gridSpan w:val="6"/>
          </w:tcPr>
          <w:p>
            <w:pPr>
              <w:jc w:val="center"/>
            </w:pPr>
          </w:p>
        </w:tc>
        <w:tc>
          <w:tcPr>
            <w:tcW w:type="dxa" w:w="1388"/>
          </w:tcPr>
          <w:p>
            <w:pPr>
              <w:jc w:val="center"/>
            </w:pPr>
            <w:r>
              <w:rPr>
                <w:rFonts w:ascii="Arial" w:hAnsi="Arial"/>
                <w:sz w:val="22"/>
              </w:rPr>
              <w:t>oui</w:t>
            </w:r>
          </w:p>
        </w:tc>
        <w:tc>
          <w:tcPr>
            <w:tcW w:type="dxa" w:w="1388"/>
          </w:tcPr>
          <w:p>
            <w:pPr>
              <w:jc w:val="center"/>
            </w:pPr>
            <w:r>
              <w:rPr>
                <w:rFonts w:ascii="Arial" w:hAnsi="Arial"/>
                <w:sz w:val="22"/>
              </w:rPr>
              <w:t>non</w:t>
            </w:r>
          </w:p>
        </w:tc>
      </w:tr>
      <w:tr>
        <w:tc>
          <w:tcPr>
            <w:tcW w:type="dxa" w:w="8328"/>
            <w:gridSpan w:val="6"/>
          </w:tcPr>
          <w:p>
            <w:r>
              <w:rPr>
                <w:rFonts w:ascii="Arial" w:hAnsi="Arial"/>
                <w:sz w:val="22"/>
              </w:rPr>
              <w:t>DM</w:t>
            </w:r>
          </w:p>
        </w:tc>
        <w:tc>
          <w:tcPr>
            <w:tcW w:type="dxa" w:w="1388"/>
          </w:tcPr>
          <w:p>
            <w:pPr>
              <w:jc w:val="center"/>
            </w:pPr>
            <w:r>
              <w:rPr>
                <w:rFonts w:ascii="Arial" w:hAnsi="Arial"/>
                <w:sz w:val="22"/>
              </w:rPr>
              <w:t>□</w:t>
            </w:r>
          </w:p>
        </w:tc>
        <w:tc>
          <w:tcPr>
            <w:tcW w:type="dxa" w:w="1388"/>
          </w:tcPr>
          <w:p>
            <w:pPr>
              <w:jc w:val="center"/>
            </w:pPr>
            <w:r>
              <w:rPr>
                <w:rFonts w:ascii="Arial" w:hAnsi="Arial"/>
                <w:sz w:val="22"/>
              </w:rPr>
              <w:t>□</w:t>
            </w:r>
          </w:p>
        </w:tc>
      </w:tr>
      <w:tr>
        <w:tc>
          <w:tcPr>
            <w:tcW w:type="dxa" w:w="8328"/>
            <w:gridSpan w:val="6"/>
          </w:tcPr>
          <w:p>
            <w:r>
              <w:rPr>
                <w:rFonts w:ascii="Arial" w:hAnsi="Arial"/>
                <w:sz w:val="22"/>
              </w:rPr>
              <w:t>DMDIV</w:t>
            </w:r>
          </w:p>
        </w:tc>
        <w:tc>
          <w:tcPr>
            <w:tcW w:type="dxa" w:w="1388"/>
          </w:tcPr>
          <w:p>
            <w:pPr>
              <w:jc w:val="center"/>
            </w:pPr>
            <w:r>
              <w:rPr>
                <w:rFonts w:ascii="Arial" w:hAnsi="Arial"/>
                <w:sz w:val="22"/>
              </w:rPr>
              <w:t>□</w:t>
            </w:r>
          </w:p>
        </w:tc>
        <w:tc>
          <w:tcPr>
            <w:tcW w:type="dxa" w:w="1388"/>
          </w:tcPr>
          <w:p>
            <w:pPr>
              <w:jc w:val="center"/>
            </w:pPr>
            <w:r>
              <w:rPr>
                <w:rFonts w:ascii="Arial" w:hAnsi="Arial"/>
                <w:sz w:val="22"/>
              </w:rPr>
              <w:t>□</w:t>
            </w:r>
          </w:p>
        </w:tc>
      </w:tr>
    </w:tbl>
    <w:p>
      <w:r>
        <w:rPr>
          <w:rFonts w:ascii="Arial" w:hAnsi="Arial"/>
          <w:i/>
          <w:sz w:val="20"/>
        </w:rPr>
        <w:t>Dans l’affirmative, préciser les informations mentionnées ci-après</w:t>
      </w:r>
    </w:p>
    <w:tbl>
      <w:tblPr>
        <w:tblStyle w:val="TableGrid"/>
        <w:tblW w:type="auto" w:w="0"/>
        <w:tblLook w:firstColumn="1" w:firstRow="1" w:lastColumn="0" w:lastRow="0" w:noHBand="0" w:noVBand="1" w:val="04A0"/>
      </w:tblPr>
      <w:tblGrid>
        <w:gridCol w:w="2776"/>
        <w:gridCol w:w="2776"/>
        <w:gridCol w:w="2776"/>
        <w:gridCol w:w="2776"/>
      </w:tblGrid>
      <w:tr>
        <w:tc>
          <w:tcPr>
            <w:tcW w:type="dxa" w:w="2776"/>
            <w:vMerge w:val="restart"/>
          </w:tcPr>
          <w:p>
            <w:pPr>
              <w:jc w:val="center"/>
            </w:pPr>
            <w:r>
              <w:rPr>
                <w:rFonts w:ascii="Arial" w:hAnsi="Arial"/>
                <w:sz w:val="22"/>
              </w:rPr>
              <w:t>Nom du dispositif</w:t>
            </w:r>
          </w:p>
        </w:tc>
        <w:tc>
          <w:tcPr>
            <w:tcW w:type="dxa" w:w="2776"/>
            <w:vMerge w:val="restart"/>
          </w:tcPr>
          <w:p>
            <w:pPr>
              <w:jc w:val="center"/>
            </w:pPr>
            <w:r>
              <w:rPr>
                <w:rFonts w:ascii="Arial" w:hAnsi="Arial"/>
                <w:sz w:val="22"/>
              </w:rPr>
              <w:t>sans marquage CE</w:t>
            </w:r>
          </w:p>
        </w:tc>
        <w:tc>
          <w:tcPr>
            <w:tcW w:type="dxa" w:w="5552"/>
            <w:gridSpan w:val="2"/>
          </w:tcPr>
          <w:p>
            <w:pPr>
              <w:jc w:val="center"/>
            </w:pPr>
            <w:r>
              <w:rPr>
                <w:rFonts w:ascii="Arial" w:hAnsi="Arial"/>
                <w:sz w:val="22"/>
              </w:rPr>
              <w:t>disposant d'un marquage CE</w:t>
            </w:r>
          </w:p>
        </w:tc>
      </w:tr>
      <w:tr>
        <w:tc>
          <w:tcPr>
            <w:tcW w:type="dxa" w:w="2776"/>
            <w:vMerge/>
          </w:tcPr>
          <w:p/>
        </w:tc>
        <w:tc>
          <w:tcPr>
            <w:tcW w:type="dxa" w:w="2776"/>
            <w:vMerge/>
          </w:tcPr>
          <w:p/>
        </w:tc>
        <w:tc>
          <w:tcPr>
            <w:tcW w:type="dxa" w:w="2776"/>
          </w:tcPr>
          <w:p>
            <w:pPr>
              <w:jc w:val="center"/>
            </w:pPr>
            <w:r>
              <w:rPr>
                <w:rFonts w:ascii="Arial" w:hAnsi="Arial"/>
                <w:sz w:val="22"/>
              </w:rPr>
              <w:t>Utilisation conforme au marquage CE</w:t>
            </w:r>
          </w:p>
        </w:tc>
        <w:tc>
          <w:tcPr>
            <w:tcW w:type="dxa" w:w="2776"/>
          </w:tcPr>
          <w:p>
            <w:pPr>
              <w:jc w:val="center"/>
            </w:pPr>
            <w:r>
              <w:rPr>
                <w:rFonts w:ascii="Arial" w:hAnsi="Arial"/>
                <w:sz w:val="22"/>
              </w:rPr>
              <w:t>Utilisation dans une autre destination que celle du marquage CE</w:t>
            </w:r>
          </w:p>
        </w:tc>
      </w:tr>
      <w:tr>
        <w:tc>
          <w:tcPr>
            <w:tcW w:type="dxa" w:w="2776"/>
          </w:tcPr>
          <w:p>
            <w:pPr>
              <w:jc w:val="center"/>
            </w:pPr>
          </w:p>
        </w:tc>
        <w:tc>
          <w:tcPr>
            <w:tcW w:type="dxa" w:w="2776"/>
          </w:tcPr>
          <w:p>
            <w:pPr>
              <w:jc w:val="center"/>
            </w:pPr>
            <w:r>
              <w:rPr>
                <w:rFonts w:ascii="Arial" w:hAnsi="Arial"/>
                <w:sz w:val="22"/>
              </w:rPr>
              <w:t>□</w:t>
            </w:r>
          </w:p>
        </w:tc>
        <w:tc>
          <w:tcPr>
            <w:tcW w:type="dxa" w:w="2776"/>
          </w:tcPr>
          <w:p>
            <w:pPr>
              <w:jc w:val="center"/>
            </w:pPr>
            <w:r>
              <w:rPr>
                <w:rFonts w:ascii="Arial" w:hAnsi="Arial"/>
                <w:sz w:val="22"/>
              </w:rPr>
              <w:t>□</w:t>
            </w:r>
          </w:p>
        </w:tc>
        <w:tc>
          <w:tcPr>
            <w:tcW w:type="dxa" w:w="2776"/>
          </w:tcPr>
          <w:p>
            <w:pPr>
              <w:jc w:val="center"/>
            </w:pPr>
            <w:r>
              <w:rPr>
                <w:rFonts w:ascii="Arial" w:hAnsi="Arial"/>
                <w:sz w:val="22"/>
              </w:rPr>
              <w:t>□</w:t>
            </w:r>
          </w:p>
        </w:tc>
      </w:tr>
      <w:tr>
        <w:tc>
          <w:tcPr>
            <w:tcW w:type="dxa" w:w="2776"/>
          </w:tcPr>
          <w:p>
            <w:pPr>
              <w:jc w:val="center"/>
            </w:pPr>
          </w:p>
        </w:tc>
        <w:tc>
          <w:tcPr>
            <w:tcW w:type="dxa" w:w="2776"/>
          </w:tcPr>
          <w:p>
            <w:pPr>
              <w:jc w:val="center"/>
            </w:pPr>
            <w:r>
              <w:rPr>
                <w:rFonts w:ascii="Arial" w:hAnsi="Arial"/>
                <w:sz w:val="22"/>
              </w:rPr>
              <w:t>□</w:t>
            </w:r>
          </w:p>
        </w:tc>
        <w:tc>
          <w:tcPr>
            <w:tcW w:type="dxa" w:w="2776"/>
          </w:tcPr>
          <w:p>
            <w:pPr>
              <w:jc w:val="center"/>
            </w:pPr>
            <w:r>
              <w:rPr>
                <w:rFonts w:ascii="Arial" w:hAnsi="Arial"/>
                <w:sz w:val="22"/>
              </w:rPr>
              <w:t>□</w:t>
            </w:r>
          </w:p>
        </w:tc>
        <w:tc>
          <w:tcPr>
            <w:tcW w:type="dxa" w:w="2776"/>
          </w:tcPr>
          <w:p>
            <w:pPr>
              <w:jc w:val="center"/>
            </w:pPr>
            <w:r>
              <w:rPr>
                <w:rFonts w:ascii="Arial" w:hAnsi="Arial"/>
                <w:sz w:val="22"/>
              </w:rPr>
              <w:t>□</w:t>
            </w:r>
          </w:p>
        </w:tc>
      </w:tr>
      <w:tr>
        <w:tc>
          <w:tcPr>
            <w:tcW w:type="dxa" w:w="2776"/>
          </w:tcPr>
          <w:p>
            <w:pPr>
              <w:jc w:val="center"/>
            </w:pPr>
          </w:p>
        </w:tc>
        <w:tc>
          <w:tcPr>
            <w:tcW w:type="dxa" w:w="2776"/>
          </w:tcPr>
          <w:p>
            <w:pPr>
              <w:jc w:val="center"/>
            </w:pPr>
            <w:r>
              <w:rPr>
                <w:rFonts w:ascii="Arial" w:hAnsi="Arial"/>
                <w:sz w:val="22"/>
              </w:rPr>
              <w:t>□</w:t>
            </w:r>
          </w:p>
        </w:tc>
        <w:tc>
          <w:tcPr>
            <w:tcW w:type="dxa" w:w="2776"/>
          </w:tcPr>
          <w:p>
            <w:pPr>
              <w:jc w:val="center"/>
            </w:pPr>
            <w:r>
              <w:rPr>
                <w:rFonts w:ascii="Arial" w:hAnsi="Arial"/>
                <w:sz w:val="22"/>
              </w:rPr>
              <w:t>□</w:t>
            </w:r>
          </w:p>
        </w:tc>
        <w:tc>
          <w:tcPr>
            <w:tcW w:type="dxa" w:w="2776"/>
          </w:tcPr>
          <w:p>
            <w:pPr>
              <w:jc w:val="center"/>
            </w:pPr>
            <w:r>
              <w:rPr>
                <w:rFonts w:ascii="Arial" w:hAnsi="Arial"/>
                <w:sz w:val="22"/>
              </w:rPr>
              <w:t>□</w:t>
            </w:r>
          </w:p>
        </w:tc>
      </w:tr>
    </w:tbl>
    <w:p/>
    <w:tbl>
      <w:tblPr>
        <w:tblStyle w:val="TableGrid"/>
        <w:tblW w:type="auto" w:w="0"/>
        <w:tblLook w:firstColumn="1" w:firstRow="1" w:lastColumn="0" w:lastRow="0" w:noHBand="0" w:noVBand="1" w:val="04A0"/>
      </w:tblPr>
      <w:tblGrid>
        <w:gridCol w:w="11106"/>
      </w:tblGrid>
      <w:tr>
        <w:tc>
          <w:tcPr>
            <w:tcW w:type="dxa" w:w="11106"/>
          </w:tcPr>
          <w:p>
            <w:r>
              <w:rPr>
                <w:rFonts w:ascii="Arial" w:hAnsi="Arial"/>
                <w:sz w:val="20"/>
              </w:rPr>
              <w:t>En cas d’utilisation d’un dispositif ne disposant pas d’un marquage CE, veuillez en indiquer ci-dessous les justifications ou préciser où se trouve cette information dans le dossier soumis (un dossier technique est requis)</w:t>
            </w:r>
          </w:p>
        </w:tc>
      </w:tr>
      <w:tr>
        <w:tc>
          <w:tcPr>
            <w:tcW w:type="dxa" w:w="11106"/>
          </w:tcPr>
          <w:p>
            <w:r>
              <w:rPr>
                <w:rFonts w:ascii="Arial" w:hAnsi="Arial"/>
                <w:sz w:val="20"/>
              </w:rPr>
              <w:br/>
              <w:br/>
              <w:br/>
            </w:r>
          </w:p>
        </w:tc>
      </w:tr>
    </w:tbl>
    <w:p>
      <w:r>
        <w:rPr>
          <w:rFonts w:ascii="Arial" w:hAnsi="Arial"/>
          <w:b/>
          <w:sz w:val="20"/>
        </w:rPr>
        <w:br/>
        <w:t>3)</w:t>
        <w:tab/>
        <w:t xml:space="preserve">L’utilisation d’un produit cosmétique </w:t>
      </w:r>
      <w:r>
        <w:rPr>
          <w:rFonts w:ascii="Arial" w:hAnsi="Arial"/>
          <w:sz w:val="20"/>
        </w:rPr>
        <w:t>est-elle prévue dans cet essai ?</w:t>
        <w:tab/>
        <w:tab/>
        <w:tab/>
        <w:t>□ oui   □ non</w:t>
        <w:br/>
        <w:br/>
      </w:r>
      <w:r>
        <w:rPr>
          <w:rFonts w:ascii="Arial" w:hAnsi="Arial"/>
          <w:sz w:val="20"/>
        </w:rPr>
        <w:t>Dans l’affirmative, Dans l’affirmative, préciser pour chacun d’eux s’ils sont commercialisés en France, UE, ou autre</w:t>
      </w:r>
      <w:r>
        <w:rPr>
          <w:rFonts w:ascii="Arial" w:hAnsi="Arial"/>
          <w:i/>
          <w:sz w:val="20"/>
        </w:rPr>
        <w:t>(rajouter autant de ligne que nécessaire)</w:t>
        <w:br/>
      </w:r>
    </w:p>
    <w:tbl>
      <w:tblPr>
        <w:tblStyle w:val="TableGrid"/>
        <w:tblW w:type="auto" w:w="0"/>
        <w:tblLook w:firstColumn="1" w:firstRow="1" w:lastColumn="0" w:lastRow="0" w:noHBand="0" w:noVBand="1" w:val="04A0"/>
      </w:tblPr>
      <w:tblGrid>
        <w:gridCol w:w="11106"/>
      </w:tblGrid>
      <w:tr>
        <w:tc>
          <w:tcPr>
            <w:tcW w:type="dxa" w:w="11106"/>
          </w:tcPr>
          <w:p>
            <w:r>
              <w:br/>
              <w:br/>
              <w:br/>
            </w:r>
          </w:p>
        </w:tc>
      </w:tr>
    </w:tbl>
    <w:p>
      <w:r>
        <w:br w:type="page"/>
      </w:r>
    </w:p>
    <w:p>
      <w:pPr>
        <w:pStyle w:val="debut_page"/>
      </w:pPr>
      <w:r>
        <w:t xml:space="preserve">F5 Méthodologie de la recherche </w:t>
      </w:r>
    </w:p>
    <w:tbl>
      <w:tblPr>
        <w:tblStyle w:val="TableGrid"/>
        <w:tblW w:type="auto" w:w="0"/>
        <w:tblLook w:firstColumn="1" w:firstRow="1" w:lastColumn="0" w:lastRow="0" w:noHBand="0" w:noVBand="1" w:val="04A0"/>
      </w:tblPr>
      <w:tblGrid>
        <w:gridCol w:w="1388"/>
        <w:gridCol w:w="1388"/>
        <w:gridCol w:w="1388"/>
        <w:gridCol w:w="1388"/>
        <w:gridCol w:w="1388"/>
        <w:gridCol w:w="1388"/>
        <w:gridCol w:w="1388"/>
        <w:gridCol w:w="1388"/>
      </w:tblGrid>
      <w:tr>
        <w:tc>
          <w:tcPr>
            <w:tcW w:type="dxa" w:w="8328"/>
            <w:gridSpan w:val="6"/>
          </w:tcPr>
          <w:p>
            <w:pPr>
              <w:jc w:val="center"/>
            </w:pPr>
          </w:p>
        </w:tc>
        <w:tc>
          <w:tcPr>
            <w:tcW w:type="dxa" w:w="1388"/>
          </w:tcPr>
          <w:p>
            <w:pPr>
              <w:jc w:val="center"/>
            </w:pPr>
            <w:r>
              <w:rPr>
                <w:rFonts w:ascii="Arial" w:hAnsi="Arial"/>
                <w:sz w:val="20"/>
              </w:rPr>
              <w:t>oui</w:t>
            </w:r>
          </w:p>
        </w:tc>
        <w:tc>
          <w:tcPr>
            <w:tcW w:type="dxa" w:w="1388"/>
          </w:tcPr>
          <w:p>
            <w:pPr>
              <w:jc w:val="center"/>
            </w:pPr>
            <w:r>
              <w:rPr>
                <w:rFonts w:ascii="Arial" w:hAnsi="Arial"/>
                <w:sz w:val="20"/>
              </w:rPr>
              <w:t>non</w:t>
            </w:r>
          </w:p>
        </w:tc>
      </w:tr>
      <w:tr>
        <w:tc>
          <w:tcPr>
            <w:tcW w:type="dxa" w:w="8328"/>
            <w:gridSpan w:val="6"/>
            <w:vMerge w:val="restart"/>
          </w:tcPr>
          <w:p>
            <w:pPr>
              <w:jc w:val="left"/>
            </w:pPr>
            <w:r>
              <w:rPr>
                <w:rFonts w:ascii="Arial" w:hAnsi="Arial"/>
                <w:b/>
                <w:sz w:val="20"/>
              </w:rPr>
              <w:t>Type d’investigation clinique ?</w:t>
            </w:r>
          </w:p>
          <w:p>
            <w:pPr>
              <w:jc w:val="left"/>
            </w:pPr>
            <w:r>
              <w:rPr>
                <w:rFonts w:ascii="Arial" w:hAnsi="Arial"/>
                <w:sz w:val="20"/>
              </w:rPr>
              <w:t>Exploratoire (preuve de concept / faisabilité / pilote / FIM ) ……………………………...</w:t>
              <w:br/>
              <w:t>Confirmatoire (démonstrative / pivot)………………………………………………………..</w:t>
            </w:r>
          </w:p>
        </w:tc>
        <w:tc>
          <w:tcPr>
            <w:tcW w:type="dxa" w:w="1388"/>
          </w:tcPr>
          <w:p>
            <w:pPr>
              <w:jc w:val="center"/>
            </w:pPr>
          </w:p>
        </w:tc>
        <w:tc>
          <w:tcPr>
            <w:tcW w:type="dxa" w:w="1388"/>
          </w:tcPr>
          <w:p>
            <w:pPr>
              <w:jc w:val="center"/>
            </w:pPr>
          </w:p>
        </w:tc>
      </w:tr>
      <w:tr>
        <w:tc>
          <w:tcPr>
            <w:tcW w:type="dxa" w:w="8328"/>
            <w:gridSpan w:val="6"/>
            <w:vMerge/>
          </w:tcP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8328"/>
            <w:gridSpan w:val="6"/>
            <w:vMerge/>
          </w:tcP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8328"/>
            <w:gridSpan w:val="6"/>
            <w:vMerge w:val="restart"/>
          </w:tcPr>
          <w:p>
            <w:pPr>
              <w:jc w:val="left"/>
            </w:pPr>
            <w:r>
              <w:rPr>
                <w:rFonts w:ascii="Arial" w:hAnsi="Arial"/>
                <w:b/>
                <w:sz w:val="20"/>
              </w:rPr>
              <w:t>Effectif de l’étude justifié par le calcul ?</w:t>
            </w:r>
          </w:p>
          <w:p>
            <w:pPr>
              <w:jc w:val="left"/>
            </w:pPr>
            <w:r>
              <w:rPr>
                <w:rFonts w:ascii="Arial" w:hAnsi="Arial"/>
                <w:sz w:val="20"/>
              </w:rPr>
              <w:t>Si oui, préciser les risques  de 1ère et  de 2ème espèce associés,</w:t>
              <w:br/>
              <w:t xml:space="preserve">     risque  ≤ 0.05……………………………………………………………………….………</w:t>
              <w:br/>
              <w:t xml:space="preserve">     puissance (1-) ≥ 80%…………………………………………………….………………..</w:t>
            </w: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8328"/>
            <w:gridSpan w:val="6"/>
            <w:vMerge/>
          </w:tcPr>
          <w:p/>
        </w:tc>
        <w:tc>
          <w:tcPr>
            <w:tcW w:type="dxa" w:w="1388"/>
          </w:tcPr>
          <w:p>
            <w:pPr>
              <w:jc w:val="center"/>
            </w:pPr>
          </w:p>
        </w:tc>
        <w:tc>
          <w:tcPr>
            <w:tcW w:type="dxa" w:w="1388"/>
          </w:tcPr>
          <w:p>
            <w:pPr>
              <w:jc w:val="center"/>
            </w:pPr>
          </w:p>
        </w:tc>
      </w:tr>
      <w:tr>
        <w:tc>
          <w:tcPr>
            <w:tcW w:type="dxa" w:w="8328"/>
            <w:gridSpan w:val="6"/>
            <w:vMerge/>
          </w:tcP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8328"/>
            <w:gridSpan w:val="6"/>
            <w:vMerge/>
          </w:tcP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8328"/>
            <w:gridSpan w:val="6"/>
          </w:tcPr>
          <w:p>
            <w:pPr>
              <w:jc w:val="left"/>
            </w:pPr>
            <w:r>
              <w:rPr>
                <w:rFonts w:ascii="Arial" w:hAnsi="Arial"/>
                <w:b/>
                <w:sz w:val="20"/>
              </w:rPr>
              <w:t>Randomisation ?</w:t>
            </w: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8328"/>
            <w:gridSpan w:val="6"/>
          </w:tcPr>
          <w:p>
            <w:pPr>
              <w:jc w:val="left"/>
            </w:pPr>
            <w:r>
              <w:rPr>
                <w:rFonts w:ascii="Arial" w:hAnsi="Arial"/>
                <w:b/>
                <w:sz w:val="20"/>
              </w:rPr>
              <w:t>Stratification ?</w:t>
            </w: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8328"/>
            <w:gridSpan w:val="6"/>
          </w:tcPr>
          <w:p>
            <w:pPr>
              <w:jc w:val="left"/>
            </w:pPr>
            <w:r>
              <w:rPr>
                <w:rFonts w:ascii="Arial" w:hAnsi="Arial"/>
                <w:b/>
                <w:sz w:val="20"/>
              </w:rPr>
              <w:t>L’essai est-il comparatif ?</w:t>
            </w: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8328"/>
            <w:gridSpan w:val="6"/>
            <w:vMerge w:val="restart"/>
          </w:tcPr>
          <w:p>
            <w:pPr>
              <w:jc w:val="left"/>
            </w:pPr>
            <w:r>
              <w:rPr>
                <w:rFonts w:ascii="Arial" w:hAnsi="Arial"/>
                <w:sz w:val="20"/>
              </w:rPr>
              <w:t>Si oui préciser,</w:t>
              <w:br/>
              <w:t>L’objectif de la comparaison :</w:t>
              <w:br/>
              <w:br/>
              <w:t>Supériorité………………………………………………………………………………………</w:t>
              <w:br/>
              <w:t>Non-infériorité…………………………………………………………………………………..</w:t>
              <w:br/>
              <w:t>Equivalence…………………………………………………………………………………….</w:t>
              <w:br/>
              <w:br/>
              <w:t>Le plan expérimental :</w:t>
              <w:br/>
              <w:t>Ouvert…………………………………………………………………………………………...</w:t>
              <w:br/>
              <w:t>Simple insu…………………………………………………………………………………….</w:t>
              <w:br/>
              <w:t>Double insu…………………………………………………………………………………….</w:t>
              <w:br/>
              <w:t>Autre insu : procédures d’évaluation centralisée………………………………………….</w:t>
              <w:br/>
              <w:t>Groupes parallèles……………………………………………………………………………</w:t>
              <w:br/>
              <w:t>Simple bras / apparié / propre témoin.………………………………………………………</w:t>
              <w:br/>
              <w:t>Plan croisé……………………………………………………………………………………...</w:t>
              <w:br/>
              <w:t>Autre ……………………………………………………………………………………………</w:t>
              <w:br/>
              <w:t>Si autre préciser :</w:t>
            </w:r>
          </w:p>
        </w:tc>
        <w:tc>
          <w:tcPr>
            <w:tcW w:type="dxa" w:w="1388"/>
          </w:tcPr>
          <w:p>
            <w:pPr>
              <w:jc w:val="center"/>
            </w:pPr>
          </w:p>
        </w:tc>
        <w:tc>
          <w:tcPr>
            <w:tcW w:type="dxa" w:w="1388"/>
          </w:tcPr>
          <w:p>
            <w:pPr>
              <w:jc w:val="center"/>
            </w:pPr>
          </w:p>
        </w:tc>
      </w:tr>
      <w:tr>
        <w:tc>
          <w:tcPr>
            <w:tcW w:type="dxa" w:w="8328"/>
            <w:gridSpan w:val="6"/>
            <w:vMerge/>
          </w:tcPr>
          <w:p/>
        </w:tc>
        <w:tc>
          <w:tcPr>
            <w:tcW w:type="dxa" w:w="1388"/>
          </w:tcPr>
          <w:p>
            <w:pPr>
              <w:jc w:val="center"/>
            </w:pPr>
          </w:p>
        </w:tc>
        <w:tc>
          <w:tcPr>
            <w:tcW w:type="dxa" w:w="1388"/>
          </w:tcPr>
          <w:p>
            <w:pPr>
              <w:jc w:val="center"/>
            </w:pPr>
          </w:p>
        </w:tc>
      </w:tr>
      <w:tr>
        <w:tc>
          <w:tcPr>
            <w:tcW w:type="dxa" w:w="8328"/>
            <w:gridSpan w:val="6"/>
            <w:vMerge/>
          </w:tcP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8328"/>
            <w:gridSpan w:val="6"/>
            <w:vMerge/>
          </w:tcP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8328"/>
            <w:gridSpan w:val="6"/>
            <w:vMerge/>
          </w:tcP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8328"/>
            <w:gridSpan w:val="6"/>
            <w:vMerge/>
          </w:tcPr>
          <w:p/>
        </w:tc>
        <w:tc>
          <w:tcPr>
            <w:tcW w:type="dxa" w:w="1388"/>
          </w:tcPr>
          <w:p>
            <w:pPr>
              <w:jc w:val="center"/>
            </w:pPr>
          </w:p>
        </w:tc>
        <w:tc>
          <w:tcPr>
            <w:tcW w:type="dxa" w:w="1388"/>
          </w:tcPr>
          <w:p>
            <w:pPr>
              <w:jc w:val="center"/>
            </w:pPr>
          </w:p>
        </w:tc>
      </w:tr>
      <w:tr>
        <w:tc>
          <w:tcPr>
            <w:tcW w:type="dxa" w:w="8328"/>
            <w:gridSpan w:val="6"/>
            <w:vMerge/>
          </w:tcP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8328"/>
            <w:gridSpan w:val="6"/>
            <w:vMerge/>
          </w:tcP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8328"/>
            <w:gridSpan w:val="6"/>
            <w:vMerge/>
          </w:tcP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8328"/>
            <w:gridSpan w:val="6"/>
            <w:vMerge/>
          </w:tcP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8328"/>
            <w:gridSpan w:val="6"/>
            <w:vMerge/>
          </w:tcP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8328"/>
            <w:gridSpan w:val="6"/>
            <w:vMerge/>
          </w:tcP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8328"/>
            <w:gridSpan w:val="6"/>
            <w:vMerge/>
          </w:tcP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8328"/>
            <w:gridSpan w:val="6"/>
            <w:vMerge/>
          </w:tcP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8328"/>
            <w:gridSpan w:val="6"/>
            <w:vMerge/>
          </w:tcPr>
          <w:p/>
        </w:tc>
        <w:tc>
          <w:tcPr>
            <w:tcW w:type="dxa" w:w="1388"/>
          </w:tcPr>
          <w:p>
            <w:pPr>
              <w:jc w:val="center"/>
            </w:pPr>
          </w:p>
        </w:tc>
        <w:tc>
          <w:tcPr>
            <w:tcW w:type="dxa" w:w="1388"/>
          </w:tcPr>
          <w:p>
            <w:pPr>
              <w:jc w:val="center"/>
            </w:pPr>
          </w:p>
        </w:tc>
      </w:tr>
      <w:tr>
        <w:tc>
          <w:tcPr>
            <w:tcW w:type="dxa" w:w="11104"/>
            <w:gridSpan w:val="8"/>
          </w:tcPr>
          <w:p>
            <w:pPr>
              <w:jc w:val="left"/>
            </w:pPr>
            <w:r>
              <w:rPr>
                <w:rFonts w:ascii="Arial" w:hAnsi="Arial"/>
                <w:b/>
                <w:sz w:val="20"/>
              </w:rPr>
              <w:t>L’essai n’est pas comparatif, justifier brièvement pourquoi :</w:t>
              <w:br/>
              <w:br/>
              <w:br/>
              <w:br/>
            </w:r>
          </w:p>
        </w:tc>
      </w:tr>
      <w:tr>
        <w:tc>
          <w:tcPr>
            <w:tcW w:type="dxa" w:w="8328"/>
            <w:gridSpan w:val="6"/>
          </w:tcPr>
          <w:p>
            <w:pPr>
              <w:jc w:val="left"/>
            </w:pPr>
            <w:r>
              <w:rPr>
                <w:rFonts w:ascii="Arial" w:hAnsi="Arial"/>
                <w:b/>
                <w:sz w:val="20"/>
              </w:rPr>
              <w:t>Comparateur(s) utilisé(s) ?</w:t>
            </w: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11104"/>
            <w:gridSpan w:val="8"/>
          </w:tcPr>
          <w:p>
            <w:pPr>
              <w:jc w:val="left"/>
            </w:pPr>
            <w:r>
              <w:rPr>
                <w:rFonts w:ascii="Arial" w:hAnsi="Arial"/>
                <w:sz w:val="20"/>
              </w:rPr>
              <w:t>Si oui préciser :</w:t>
            </w:r>
          </w:p>
        </w:tc>
      </w:tr>
      <w:tr>
        <w:tc>
          <w:tcPr>
            <w:tcW w:type="dxa" w:w="8328"/>
            <w:gridSpan w:val="6"/>
          </w:tcPr>
          <w:p>
            <w:pPr>
              <w:jc w:val="left"/>
            </w:pPr>
            <w:r>
              <w:rPr>
                <w:rFonts w:ascii="Arial" w:hAnsi="Arial"/>
                <w:sz w:val="20"/>
              </w:rPr>
              <w:t>Autre DM / DMDIV.………………………………………………………………………….</w:t>
            </w: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8328"/>
            <w:gridSpan w:val="6"/>
          </w:tcPr>
          <w:p>
            <w:pPr>
              <w:jc w:val="left"/>
            </w:pPr>
            <w:r>
              <w:rPr>
                <w:rFonts w:ascii="Arial" w:hAnsi="Arial"/>
                <w:sz w:val="20"/>
              </w:rPr>
              <w:t>Médicament………………………………………………………………………………….</w:t>
            </w: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8328"/>
            <w:gridSpan w:val="6"/>
          </w:tcPr>
          <w:p>
            <w:pPr>
              <w:jc w:val="left"/>
            </w:pPr>
            <w:r>
              <w:rPr>
                <w:rFonts w:ascii="Arial" w:hAnsi="Arial"/>
                <w:sz w:val="20"/>
              </w:rPr>
              <w:t>Placebo……………………………………………………………………………………….</w:t>
            </w: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8328"/>
            <w:gridSpan w:val="6"/>
          </w:tcPr>
          <w:p>
            <w:pPr>
              <w:jc w:val="left"/>
            </w:pPr>
            <w:r>
              <w:rPr>
                <w:rFonts w:ascii="Arial" w:hAnsi="Arial"/>
                <w:sz w:val="20"/>
              </w:rPr>
              <w:t>Procédure « sham » / fantôme…………………………………………………………….</w:t>
            </w: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8328"/>
            <w:gridSpan w:val="6"/>
          </w:tcPr>
          <w:p>
            <w:pPr>
              <w:jc w:val="left"/>
            </w:pPr>
            <w:r>
              <w:rPr>
                <w:rFonts w:ascii="Arial" w:hAnsi="Arial"/>
                <w:sz w:val="20"/>
              </w:rPr>
              <w:t>Procédure de confirmation diagnostique (« Gold Standard »)…………………………...</w:t>
            </w: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8328"/>
            <w:gridSpan w:val="6"/>
          </w:tcPr>
          <w:p>
            <w:pPr>
              <w:jc w:val="left"/>
            </w:pPr>
            <w:r>
              <w:rPr>
                <w:rFonts w:ascii="Arial" w:hAnsi="Arial"/>
                <w:sz w:val="20"/>
              </w:rPr>
              <w:t>Autre……………………………………………………………………………………………</w:t>
            </w: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11104"/>
            <w:gridSpan w:val="8"/>
          </w:tcPr>
          <w:p>
            <w:pPr>
              <w:jc w:val="left"/>
            </w:pPr>
            <w:r>
              <w:rPr>
                <w:rFonts w:ascii="Arial" w:hAnsi="Arial"/>
                <w:sz w:val="20"/>
              </w:rPr>
              <w:t>Si autre préciser :</w:t>
            </w:r>
          </w:p>
        </w:tc>
      </w:tr>
    </w:tbl>
    <w:p>
      <w:pPr>
        <w:pStyle w:val="debut_page"/>
      </w:pPr>
      <w:r>
        <w:br/>
        <w:t>F6. Design de l’essai</w:t>
        <w:br/>
      </w:r>
    </w:p>
    <w:tbl>
      <w:tblPr>
        <w:tblStyle w:val="TableGrid"/>
        <w:tblW w:type="auto" w:w="0"/>
        <w:tblLook w:firstColumn="1" w:firstRow="1" w:lastColumn="0" w:lastRow="0" w:noHBand="0" w:noVBand="1" w:val="04A0"/>
      </w:tblPr>
      <w:tblGrid>
        <w:gridCol w:w="3702"/>
        <w:gridCol w:w="3702"/>
        <w:gridCol w:w="3702"/>
      </w:tblGrid>
      <w:tr>
        <w:tc>
          <w:tcPr>
            <w:tcW w:type="dxa" w:w="3702"/>
          </w:tcPr>
          <w:p>
            <w:r>
              <w:rPr>
                <w:rFonts w:ascii="Arial" w:hAnsi="Arial"/>
                <w:sz w:val="20"/>
              </w:rPr>
              <w:t xml:space="preserve">Objectif principal : </w:t>
            </w:r>
          </w:p>
        </w:tc>
        <w:tc>
          <w:tcPr>
            <w:tcW w:type="dxa" w:w="7404"/>
            <w:gridSpan w:val="2"/>
          </w:tcPr>
          <w:p>
            <w:r>
              <w:rPr>
                <w:rFonts w:ascii="Arial" w:hAnsi="Arial"/>
                <w:sz w:val="20"/>
              </w:rPr>
              <w:t>Protocole résumé + 2.1; DM F6 ANSM; HPS G ANSM + G CPP; Médicaments E2.1 ANSM; PB E2.1 ANSM; Q4 CPP (tous)</w:t>
            </w:r>
          </w:p>
        </w:tc>
      </w:tr>
      <w:tr>
        <w:tc>
          <w:tcPr>
            <w:tcW w:type="dxa" w:w="3702"/>
          </w:tcPr>
          <w:p>
            <w:r>
              <w:rPr>
                <w:rFonts w:ascii="Arial" w:hAnsi="Arial"/>
                <w:sz w:val="20"/>
              </w:rPr>
              <w:t xml:space="preserve">Objectifs secondaires : </w:t>
            </w:r>
          </w:p>
        </w:tc>
        <w:tc>
          <w:tcPr>
            <w:tcW w:type="dxa" w:w="7404"/>
            <w:gridSpan w:val="2"/>
          </w:tcPr>
          <w:p>
            <w:r>
              <w:rPr>
                <w:rFonts w:ascii="Arial" w:hAnsi="Arial"/>
                <w:sz w:val="20"/>
              </w:rPr>
              <w:t>Protocole résumé + 2.2; DM F6 ANSM; HPS G ANSM + G CPP; Médicaments E2.2 ANSM; PB E2.2 ANSM; Q4 CPP (tous)</w:t>
            </w:r>
          </w:p>
        </w:tc>
      </w:tr>
      <w:tr>
        <w:tc>
          <w:tcPr>
            <w:tcW w:type="dxa" w:w="3702"/>
          </w:tcPr>
          <w:p>
            <w:r>
              <w:rPr>
                <w:rFonts w:ascii="Arial" w:hAnsi="Arial"/>
                <w:sz w:val="20"/>
              </w:rPr>
              <w:t xml:space="preserve">Critère principal de jugement : </w:t>
            </w:r>
          </w:p>
        </w:tc>
        <w:tc>
          <w:tcPr>
            <w:tcW w:type="dxa" w:w="7404"/>
            <w:gridSpan w:val="2"/>
          </w:tcPr>
          <w:p>
            <w:r>
              <w:rPr>
                <w:rFonts w:ascii="Arial" w:hAnsi="Arial"/>
                <w:sz w:val="20"/>
              </w:rPr>
            </w:r>
          </w:p>
        </w:tc>
      </w:tr>
      <w:tr>
        <w:tc>
          <w:tcPr>
            <w:tcW w:type="dxa" w:w="3702"/>
          </w:tcPr>
          <w:p>
            <w:r>
              <w:rPr>
                <w:rFonts w:ascii="Arial" w:hAnsi="Arial"/>
                <w:sz w:val="20"/>
              </w:rPr>
              <w:t xml:space="preserve">Critères secondaires de jugement : </w:t>
            </w:r>
          </w:p>
        </w:tc>
        <w:tc>
          <w:tcPr>
            <w:tcW w:type="dxa" w:w="7404"/>
            <w:gridSpan w:val="2"/>
          </w:tcPr>
          <w:p>
            <w:r>
              <w:rPr>
                <w:rFonts w:ascii="Arial" w:hAnsi="Arial"/>
                <w:sz w:val="20"/>
              </w:rPr>
            </w:r>
          </w:p>
        </w:tc>
      </w:tr>
      <w:tr>
        <w:tc>
          <w:tcPr>
            <w:tcW w:type="dxa" w:w="3702"/>
          </w:tcPr>
          <w:p>
            <w:r>
              <w:rPr>
                <w:rFonts w:ascii="Arial" w:hAnsi="Arial"/>
                <w:sz w:val="20"/>
              </w:rPr>
              <w:t xml:space="preserve">Principaux critères d’inclusion : </w:t>
            </w:r>
          </w:p>
        </w:tc>
        <w:tc>
          <w:tcPr>
            <w:tcW w:type="dxa" w:w="7404"/>
            <w:gridSpan w:val="2"/>
          </w:tcPr>
          <w:p>
            <w:r>
              <w:rPr>
                <w:rFonts w:ascii="Arial" w:hAnsi="Arial"/>
                <w:sz w:val="20"/>
              </w:rPr>
              <w:t>Protocole 5.1; DM F6 ANSM; HPS G ANSM</w:t>
              <w:br/>
            </w:r>
          </w:p>
        </w:tc>
      </w:tr>
      <w:tr>
        <w:tc>
          <w:tcPr>
            <w:tcW w:type="dxa" w:w="3702"/>
          </w:tcPr>
          <w:p>
            <w:r>
              <w:rPr>
                <w:rFonts w:ascii="Arial" w:hAnsi="Arial"/>
                <w:sz w:val="20"/>
              </w:rPr>
              <w:t xml:space="preserve">Principaux critères de non inclusion : </w:t>
            </w:r>
          </w:p>
        </w:tc>
        <w:tc>
          <w:tcPr>
            <w:tcW w:type="dxa" w:w="7404"/>
            <w:gridSpan w:val="2"/>
          </w:tcPr>
          <w:p>
            <w:r>
              <w:rPr>
                <w:rFonts w:ascii="Arial" w:hAnsi="Arial"/>
                <w:sz w:val="20"/>
              </w:rPr>
              <w:t>Protocole 5.2; DM F6 ANSM; HPS G ANSM</w:t>
              <w:br/>
            </w:r>
          </w:p>
        </w:tc>
      </w:tr>
      <w:tr>
        <w:tc>
          <w:tcPr>
            <w:tcW w:type="dxa" w:w="3702"/>
          </w:tcPr>
          <w:p>
            <w:r>
              <w:rPr>
                <w:rFonts w:ascii="Arial" w:hAnsi="Arial"/>
                <w:sz w:val="20"/>
              </w:rPr>
              <w:t xml:space="preserve">Durée de participation pour une personne se prêtant à la recherche : </w:t>
            </w:r>
          </w:p>
        </w:tc>
        <w:tc>
          <w:tcPr>
            <w:tcW w:type="dxa" w:w="7404"/>
            <w:gridSpan w:val="2"/>
          </w:tcPr>
          <w:p>
            <w:r>
              <w:rPr>
                <w:rFonts w:ascii="Arial" w:hAnsi="Arial"/>
                <w:sz w:val="20"/>
              </w:rPr>
            </w:r>
          </w:p>
        </w:tc>
      </w:tr>
      <w:tr>
        <w:tc>
          <w:tcPr>
            <w:tcW w:type="dxa" w:w="3702"/>
          </w:tcPr>
          <w:p>
            <w:r>
              <w:rPr>
                <w:rFonts w:ascii="Arial" w:hAnsi="Arial"/>
                <w:sz w:val="20"/>
              </w:rPr>
              <w:t xml:space="preserve">Durée de suivi pour une personne se prêtant à la recherche : </w:t>
            </w:r>
          </w:p>
        </w:tc>
        <w:tc>
          <w:tcPr>
            <w:tcW w:type="dxa" w:w="7404"/>
            <w:gridSpan w:val="2"/>
          </w:tcPr>
          <w:p/>
        </w:tc>
      </w:tr>
      <w:tr>
        <w:tc>
          <w:tcPr>
            <w:tcW w:type="dxa" w:w="3702"/>
          </w:tcPr>
          <w:p>
            <w:r>
              <w:rPr>
                <w:rFonts w:ascii="Arial" w:hAnsi="Arial"/>
                <w:sz w:val="20"/>
              </w:rPr>
              <w:t xml:space="preserve">Durée de l’essai : </w:t>
            </w:r>
          </w:p>
        </w:tc>
        <w:tc>
          <w:tcPr>
            <w:tcW w:type="dxa" w:w="7404"/>
            <w:gridSpan w:val="2"/>
          </w:tcPr>
          <w:p>
            <w:r>
              <w:rPr>
                <w:rFonts w:ascii="Arial" w:hAnsi="Arial"/>
                <w:sz w:val="20"/>
              </w:rPr>
              <w:t>DM F6 ANSM; PB E8.9 ANSM; Médicaments E8.9 ANSM; HPS G ANSM</w:t>
            </w:r>
          </w:p>
        </w:tc>
      </w:tr>
    </w:tbl>
    <w:p>
      <w:pPr>
        <w:pStyle w:val="debut_page"/>
      </w:pPr>
      <w:r>
        <w:br/>
        <w:t>F7. Autres informations sur l’essai</w:t>
        <w:br/>
      </w:r>
    </w:p>
    <w:tbl>
      <w:tblPr>
        <w:tblStyle w:val="TableGrid"/>
        <w:tblW w:type="auto" w:w="0"/>
        <w:tblLook w:firstColumn="1" w:firstRow="1" w:lastColumn="0" w:lastRow="0" w:noHBand="0" w:noVBand="1" w:val="04A0"/>
      </w:tblPr>
      <w:tblGrid>
        <w:gridCol w:w="2776"/>
        <w:gridCol w:w="2776"/>
        <w:gridCol w:w="2776"/>
        <w:gridCol w:w="2776"/>
      </w:tblGrid>
      <w:tr>
        <w:tc>
          <w:tcPr>
            <w:tcW w:type="dxa" w:w="8328"/>
            <w:gridSpan w:val="3"/>
          </w:tcPr>
          <w:p>
            <w:r>
              <w:rPr>
                <w:rFonts w:ascii="Arial" w:hAnsi="Arial"/>
                <w:b/>
                <w:sz w:val="20"/>
              </w:rPr>
              <w:t>La constitution d’un comité indépendant d’évaluation de données de performance est-elle prévue ?</w:t>
            </w:r>
          </w:p>
        </w:tc>
        <w:tc>
          <w:tcPr>
            <w:tcW w:type="dxa" w:w="2776"/>
          </w:tcPr>
          <w:p>
            <w:pPr>
              <w:jc w:val="center"/>
            </w:pPr>
            <w:r>
              <w:rPr>
                <w:rFonts w:ascii="Arial" w:hAnsi="Arial"/>
                <w:sz w:val="20"/>
              </w:rPr>
              <w:t>□ oui □ non</w:t>
            </w:r>
          </w:p>
        </w:tc>
      </w:tr>
      <w:tr>
        <w:tc>
          <w:tcPr>
            <w:tcW w:type="dxa" w:w="8328"/>
            <w:gridSpan w:val="3"/>
          </w:tcPr>
          <w:p>
            <w:r>
              <w:rPr>
                <w:rFonts w:ascii="Arial" w:hAnsi="Arial"/>
                <w:b/>
                <w:sz w:val="20"/>
              </w:rPr>
              <w:t>La constitution d’un comité de surveillance indépendant est-elle prévue ?</w:t>
            </w:r>
          </w:p>
        </w:tc>
        <w:tc>
          <w:tcPr>
            <w:tcW w:type="dxa" w:w="2776"/>
          </w:tcPr>
          <w:p>
            <w:pPr>
              <w:jc w:val="center"/>
            </w:pPr>
            <w:r>
              <w:rPr>
                <w:rFonts w:ascii="Arial" w:hAnsi="Arial"/>
                <w:sz w:val="20"/>
              </w:rPr>
              <w:t>□ oui □ non</w:t>
            </w:r>
          </w:p>
        </w:tc>
      </w:tr>
      <w:tr>
        <w:tc>
          <w:tcPr>
            <w:tcW w:type="dxa" w:w="11104"/>
            <w:gridSpan w:val="4"/>
          </w:tcPr>
          <w:p>
            <w:r>
              <w:rPr>
                <w:rFonts w:ascii="Arial" w:hAnsi="Arial"/>
                <w:sz w:val="20"/>
              </w:rPr>
              <w:t>Dans la négative, veuillez indiquer ci-dessous les justifications de non constitution d’un tel comité (justifications requises conformément aux dispositions de l’article L. 1123-7 du code de la santé publique (CSP)).</w:t>
              <w:br/>
              <w:br/>
              <w:br/>
            </w:r>
          </w:p>
        </w:tc>
      </w:tr>
      <w:tr>
        <w:tc>
          <w:tcPr>
            <w:tcW w:type="dxa" w:w="11104"/>
            <w:gridSpan w:val="4"/>
          </w:tcPr>
          <w:p>
            <w:r>
              <w:rPr>
                <w:rFonts w:ascii="Arial" w:hAnsi="Arial"/>
                <w:sz w:val="20"/>
              </w:rPr>
              <w:t>Si cette justification n’est pas apportée ici, préciser où se trouve cette information dans le dossier soumis.</w:t>
              <w:br/>
              <w:br/>
              <w:br/>
            </w:r>
          </w:p>
        </w:tc>
      </w:tr>
    </w:tbl>
    <w:p>
      <w:r>
        <w:br w:type="page"/>
      </w:r>
    </w:p>
    <w:p>
      <w:pPr>
        <w:pStyle w:val="debut_page"/>
      </w:pPr>
      <w:r>
        <w:t>F8. Nombre de lieux de recherche et de pays concernés par la recherche</w:t>
        <w:br/>
      </w:r>
    </w:p>
    <w:tbl>
      <w:tblPr>
        <w:tblStyle w:val="TableGrid"/>
        <w:tblW w:type="auto" w:w="0"/>
        <w:tblLook w:firstColumn="1" w:firstRow="1" w:lastColumn="0" w:lastRow="0" w:noHBand="0" w:noVBand="1" w:val="04A0"/>
      </w:tblPr>
      <w:tblGrid>
        <w:gridCol w:w="1388"/>
        <w:gridCol w:w="1388"/>
        <w:gridCol w:w="1388"/>
        <w:gridCol w:w="1388"/>
        <w:gridCol w:w="1388"/>
        <w:gridCol w:w="1388"/>
        <w:gridCol w:w="1388"/>
        <w:gridCol w:w="1388"/>
      </w:tblGrid>
      <w:tr>
        <w:tc>
          <w:tcPr>
            <w:tcW w:type="dxa" w:w="8328"/>
            <w:gridSpan w:val="6"/>
          </w:tcPr>
          <w:p>
            <w:pPr>
              <w:jc w:val="center"/>
            </w:pPr>
          </w:p>
        </w:tc>
        <w:tc>
          <w:tcPr>
            <w:tcW w:type="dxa" w:w="1388"/>
          </w:tcPr>
          <w:p>
            <w:pPr>
              <w:jc w:val="center"/>
            </w:pPr>
            <w:r>
              <w:rPr>
                <w:rFonts w:ascii="Arial" w:hAnsi="Arial"/>
                <w:sz w:val="20"/>
              </w:rPr>
              <w:t>oui</w:t>
            </w:r>
          </w:p>
        </w:tc>
        <w:tc>
          <w:tcPr>
            <w:tcW w:type="dxa" w:w="1388"/>
          </w:tcPr>
          <w:p>
            <w:pPr>
              <w:jc w:val="center"/>
            </w:pPr>
            <w:r>
              <w:rPr>
                <w:rFonts w:ascii="Arial" w:hAnsi="Arial"/>
                <w:sz w:val="20"/>
              </w:rPr>
              <w:t>non</w:t>
            </w:r>
          </w:p>
        </w:tc>
      </w:tr>
      <w:tr>
        <w:tc>
          <w:tcPr>
            <w:tcW w:type="dxa" w:w="8328"/>
            <w:gridSpan w:val="6"/>
          </w:tcPr>
          <w:p>
            <w:pPr>
              <w:jc w:val="left"/>
            </w:pPr>
            <w:r>
              <w:rPr>
                <w:rFonts w:ascii="Arial" w:hAnsi="Arial"/>
                <w:sz w:val="20"/>
              </w:rPr>
              <w:t>L’essai est-il monocentrique (voir aussi section G) ?</w:t>
            </w: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8328"/>
            <w:gridSpan w:val="6"/>
          </w:tcPr>
          <w:p>
            <w:pPr>
              <w:jc w:val="left"/>
            </w:pPr>
            <w:r>
              <w:rPr>
                <w:rFonts w:ascii="Arial" w:hAnsi="Arial"/>
                <w:sz w:val="20"/>
              </w:rPr>
              <w:t>L’essai est-il multicentrique (voir aussi section G) ?</w:t>
            </w: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8328"/>
            <w:gridSpan w:val="6"/>
          </w:tcPr>
          <w:p>
            <w:pPr>
              <w:jc w:val="left"/>
            </w:pPr>
            <w:r>
              <w:rPr>
                <w:rFonts w:ascii="Arial" w:hAnsi="Arial"/>
                <w:sz w:val="20"/>
              </w:rPr>
              <w:t>L’essai est-il prévu pour être mené dans plusieurs Etats membres de l’Union européenne?</w:t>
            </w: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11104"/>
            <w:gridSpan w:val="8"/>
          </w:tcPr>
          <w:p>
            <w:pPr>
              <w:jc w:val="left"/>
            </w:pPr>
            <w:r>
              <w:rPr>
                <w:rFonts w:ascii="Arial" w:hAnsi="Arial"/>
                <w:sz w:val="20"/>
              </w:rPr>
              <w:t>Si oui, lesquels ?</w:t>
            </w:r>
          </w:p>
        </w:tc>
      </w:tr>
      <w:tr>
        <w:tc>
          <w:tcPr>
            <w:tcW w:type="dxa" w:w="8328"/>
            <w:gridSpan w:val="6"/>
          </w:tcPr>
          <w:p>
            <w:pPr>
              <w:jc w:val="left"/>
            </w:pPr>
            <w:r>
              <w:rPr>
                <w:rFonts w:ascii="Arial" w:hAnsi="Arial"/>
                <w:sz w:val="20"/>
              </w:rPr>
              <w:t>Cet essai implique-t-il des pays tiers à la Communauté européenne ?</w:t>
            </w: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11104"/>
            <w:gridSpan w:val="8"/>
          </w:tcPr>
          <w:p>
            <w:pPr>
              <w:jc w:val="left"/>
            </w:pPr>
            <w:r>
              <w:rPr>
                <w:rFonts w:ascii="Arial" w:hAnsi="Arial"/>
                <w:sz w:val="20"/>
              </w:rPr>
              <w:t>Si oui, lesquels ?</w:t>
            </w:r>
          </w:p>
        </w:tc>
      </w:tr>
    </w:tbl>
    <w:p>
      <w:pPr>
        <w:pStyle w:val="debut_page"/>
      </w:pPr>
      <w:r>
        <w:br/>
        <w:t>F9. Décision rendue par d’autres autorités compétentes dans l’UE</w:t>
        <w:br/>
      </w:r>
    </w:p>
    <w:tbl>
      <w:tblPr>
        <w:tblStyle w:val="TableGrid"/>
        <w:tblW w:type="auto" w:w="0"/>
        <w:tblLook w:firstColumn="1" w:firstRow="1" w:lastColumn="0" w:lastRow="0" w:noHBand="0" w:noVBand="1" w:val="04A0"/>
      </w:tblPr>
      <w:tblGrid>
        <w:gridCol w:w="2221"/>
        <w:gridCol w:w="2221"/>
        <w:gridCol w:w="2221"/>
        <w:gridCol w:w="2221"/>
        <w:gridCol w:w="2221"/>
      </w:tblGrid>
      <w:tr>
        <w:tc>
          <w:tcPr>
            <w:tcW w:type="dxa" w:w="8884"/>
            <w:gridSpan w:val="4"/>
          </w:tcPr>
          <w:p>
            <w:r>
              <w:rPr>
                <w:rFonts w:ascii="Arial" w:hAnsi="Arial"/>
                <w:sz w:val="20"/>
              </w:rPr>
              <w:t>S’agit-il d’un essai mené dans d’autres Etats membres de l’Union européenne (EM) ?</w:t>
            </w:r>
          </w:p>
        </w:tc>
        <w:tc>
          <w:tcPr>
            <w:tcW w:type="dxa" w:w="2221"/>
          </w:tcPr>
          <w:p>
            <w:pPr>
              <w:jc w:val="center"/>
            </w:pPr>
            <w:r>
              <w:rPr>
                <w:rFonts w:ascii="Arial" w:hAnsi="Arial"/>
                <w:sz w:val="20"/>
              </w:rPr>
              <w:t>□ oui □ non</w:t>
            </w:r>
          </w:p>
        </w:tc>
      </w:tr>
      <w:tr>
        <w:tc>
          <w:tcPr>
            <w:tcW w:type="dxa" w:w="11105"/>
            <w:gridSpan w:val="5"/>
          </w:tcPr>
          <w:p>
            <w:r>
              <w:rPr>
                <w:rFonts w:ascii="Arial" w:hAnsi="Arial"/>
                <w:sz w:val="20"/>
              </w:rPr>
              <w:t>Si oui, lister les pays concernés :</w:t>
            </w:r>
          </w:p>
        </w:tc>
      </w:tr>
      <w:tr>
        <w:tc>
          <w:tcPr>
            <w:tcW w:type="dxa" w:w="8884"/>
            <w:gridSpan w:val="4"/>
          </w:tcPr>
          <w:p>
            <w:r>
              <w:rPr>
                <w:rFonts w:ascii="Arial" w:hAnsi="Arial"/>
                <w:sz w:val="20"/>
              </w:rPr>
              <w:t>Dans ce cas, est ce qu’une autorité compétente (AC) a déjà rendu une décision finale sur l’essai (au moment du dépôt de la demande d’AEC à l’ANSM) ?</w:t>
            </w:r>
          </w:p>
        </w:tc>
        <w:tc>
          <w:tcPr>
            <w:tcW w:type="dxa" w:w="2221"/>
          </w:tcPr>
          <w:p>
            <w:pPr>
              <w:jc w:val="center"/>
            </w:pPr>
            <w:r>
              <w:rPr>
                <w:rFonts w:ascii="Arial" w:hAnsi="Arial"/>
                <w:sz w:val="20"/>
              </w:rPr>
              <w:t>□ oui □ non</w:t>
            </w:r>
          </w:p>
        </w:tc>
      </w:tr>
      <w:tr>
        <w:tc>
          <w:tcPr>
            <w:tcW w:type="dxa" w:w="11105"/>
            <w:gridSpan w:val="5"/>
          </w:tcPr>
          <w:p>
            <w:r>
              <w:rPr>
                <w:rFonts w:ascii="Arial" w:hAnsi="Arial"/>
                <w:sz w:val="20"/>
              </w:rPr>
              <w:t>Dans l’affirmative, préciser uniquement pour chaque EM où l’AC a déjà rendu une décision finale, si les documents suivants soumis dans le dossier de demande d’AEC sont identiques à ceux sur lesquels a reposé la décision rendue par cette AC</w:t>
            </w:r>
          </w:p>
        </w:tc>
      </w:tr>
      <w:tr>
        <w:tc>
          <w:tcPr>
            <w:tcW w:type="dxa" w:w="2221"/>
          </w:tcPr>
          <w:p>
            <w:r>
              <w:rPr>
                <w:rFonts w:ascii="Arial" w:hAnsi="Arial"/>
                <w:sz w:val="20"/>
              </w:rPr>
              <w:t>Etat Membre</w:t>
            </w:r>
          </w:p>
        </w:tc>
        <w:tc>
          <w:tcPr>
            <w:tcW w:type="dxa" w:w="2221"/>
          </w:tcPr>
          <w:p>
            <w:r>
              <w:rPr>
                <w:rFonts w:ascii="Arial" w:hAnsi="Arial"/>
                <w:sz w:val="20"/>
              </w:rPr>
              <w:t>Décision finale de l’AC</w:t>
            </w:r>
          </w:p>
        </w:tc>
        <w:tc>
          <w:tcPr>
            <w:tcW w:type="dxa" w:w="2221"/>
          </w:tcPr>
          <w:p>
            <w:r>
              <w:rPr>
                <w:rFonts w:ascii="Arial" w:hAnsi="Arial"/>
                <w:sz w:val="20"/>
              </w:rPr>
              <w:t>Même Protocole</w:t>
            </w:r>
          </w:p>
        </w:tc>
        <w:tc>
          <w:tcPr>
            <w:tcW w:type="dxa" w:w="2221"/>
          </w:tcPr>
          <w:p>
            <w:r>
              <w:rPr>
                <w:rFonts w:ascii="Arial" w:hAnsi="Arial"/>
                <w:sz w:val="20"/>
              </w:rPr>
              <w:t>Même Brochure pour l’investigateur (BI)</w:t>
            </w:r>
          </w:p>
        </w:tc>
        <w:tc>
          <w:tcPr>
            <w:tcW w:type="dxa" w:w="2221"/>
          </w:tcPr>
          <w:p>
            <w:r>
              <w:rPr>
                <w:rFonts w:ascii="Arial" w:hAnsi="Arial"/>
                <w:sz w:val="20"/>
              </w:rPr>
              <w:t>Même Dossier Technique (DT)</w:t>
            </w:r>
          </w:p>
        </w:tc>
      </w:tr>
      <w:tr>
        <w:tc>
          <w:tcPr>
            <w:tcW w:type="dxa" w:w="2221"/>
          </w:tcPr>
          <w:p/>
        </w:tc>
        <w:tc>
          <w:tcPr>
            <w:tcW w:type="dxa" w:w="2221"/>
          </w:tcPr>
          <w:p>
            <w:r>
              <w:rPr>
                <w:rFonts w:ascii="Arial" w:hAnsi="Arial"/>
                <w:sz w:val="20"/>
              </w:rPr>
              <w:t>□ autorisation □ refus</w:t>
            </w:r>
          </w:p>
        </w:tc>
        <w:tc>
          <w:tcPr>
            <w:tcW w:type="dxa" w:w="2221"/>
          </w:tcPr>
          <w:p>
            <w:r>
              <w:rPr>
                <w:rFonts w:ascii="Arial" w:hAnsi="Arial"/>
                <w:sz w:val="20"/>
              </w:rPr>
              <w:t>□ oui □ non</w:t>
            </w:r>
          </w:p>
        </w:tc>
        <w:tc>
          <w:tcPr>
            <w:tcW w:type="dxa" w:w="2221"/>
          </w:tcPr>
          <w:p>
            <w:r>
              <w:rPr>
                <w:rFonts w:ascii="Arial" w:hAnsi="Arial"/>
                <w:sz w:val="20"/>
              </w:rPr>
              <w:t>□ oui □ non</w:t>
            </w:r>
          </w:p>
        </w:tc>
        <w:tc>
          <w:tcPr>
            <w:tcW w:type="dxa" w:w="2221"/>
          </w:tcPr>
          <w:p>
            <w:r>
              <w:rPr>
                <w:rFonts w:ascii="Arial" w:hAnsi="Arial"/>
                <w:sz w:val="20"/>
              </w:rPr>
              <w:t>□ oui □ non</w:t>
            </w:r>
          </w:p>
        </w:tc>
      </w:tr>
      <w:tr>
        <w:tc>
          <w:tcPr>
            <w:tcW w:type="dxa" w:w="2221"/>
          </w:tcPr>
          <w:p/>
        </w:tc>
        <w:tc>
          <w:tcPr>
            <w:tcW w:type="dxa" w:w="2221"/>
          </w:tcPr>
          <w:p>
            <w:r>
              <w:rPr>
                <w:rFonts w:ascii="Arial" w:hAnsi="Arial"/>
                <w:sz w:val="20"/>
              </w:rPr>
              <w:t>□ autorisation □ refus</w:t>
            </w:r>
          </w:p>
        </w:tc>
        <w:tc>
          <w:tcPr>
            <w:tcW w:type="dxa" w:w="2221"/>
          </w:tcPr>
          <w:p>
            <w:r>
              <w:rPr>
                <w:rFonts w:ascii="Arial" w:hAnsi="Arial"/>
                <w:sz w:val="20"/>
              </w:rPr>
              <w:t>□ oui □ non</w:t>
            </w:r>
          </w:p>
        </w:tc>
        <w:tc>
          <w:tcPr>
            <w:tcW w:type="dxa" w:w="2221"/>
          </w:tcPr>
          <w:p>
            <w:r>
              <w:rPr>
                <w:rFonts w:ascii="Arial" w:hAnsi="Arial"/>
                <w:sz w:val="20"/>
              </w:rPr>
              <w:t>□ oui □ non</w:t>
            </w:r>
          </w:p>
        </w:tc>
        <w:tc>
          <w:tcPr>
            <w:tcW w:type="dxa" w:w="2221"/>
          </w:tcPr>
          <w:p>
            <w:r>
              <w:rPr>
                <w:rFonts w:ascii="Arial" w:hAnsi="Arial"/>
                <w:sz w:val="20"/>
              </w:rPr>
              <w:t>□ oui □ non</w:t>
            </w:r>
          </w:p>
        </w:tc>
      </w:tr>
      <w:tr>
        <w:tc>
          <w:tcPr>
            <w:tcW w:type="dxa" w:w="2221"/>
          </w:tcPr>
          <w:p/>
        </w:tc>
        <w:tc>
          <w:tcPr>
            <w:tcW w:type="dxa" w:w="2221"/>
          </w:tcPr>
          <w:p>
            <w:r>
              <w:rPr>
                <w:rFonts w:ascii="Arial" w:hAnsi="Arial"/>
                <w:sz w:val="20"/>
              </w:rPr>
              <w:t>□ autorisation □ refus</w:t>
            </w:r>
          </w:p>
        </w:tc>
        <w:tc>
          <w:tcPr>
            <w:tcW w:type="dxa" w:w="2221"/>
          </w:tcPr>
          <w:p>
            <w:r>
              <w:rPr>
                <w:rFonts w:ascii="Arial" w:hAnsi="Arial"/>
                <w:sz w:val="20"/>
              </w:rPr>
              <w:t>□ oui □ non</w:t>
            </w:r>
          </w:p>
        </w:tc>
        <w:tc>
          <w:tcPr>
            <w:tcW w:type="dxa" w:w="2221"/>
          </w:tcPr>
          <w:p>
            <w:r>
              <w:rPr>
                <w:rFonts w:ascii="Arial" w:hAnsi="Arial"/>
                <w:sz w:val="20"/>
              </w:rPr>
              <w:t>□ oui □ non</w:t>
            </w:r>
          </w:p>
        </w:tc>
        <w:tc>
          <w:tcPr>
            <w:tcW w:type="dxa" w:w="2221"/>
          </w:tcPr>
          <w:p>
            <w:r>
              <w:rPr>
                <w:rFonts w:ascii="Arial" w:hAnsi="Arial"/>
                <w:sz w:val="20"/>
              </w:rPr>
              <w:t>□ oui □ non</w:t>
            </w:r>
          </w:p>
        </w:tc>
      </w:tr>
      <w:tr>
        <w:tc>
          <w:tcPr>
            <w:tcW w:type="dxa" w:w="2221"/>
          </w:tcPr>
          <w:p/>
        </w:tc>
        <w:tc>
          <w:tcPr>
            <w:tcW w:type="dxa" w:w="2221"/>
          </w:tcPr>
          <w:p/>
        </w:tc>
        <w:tc>
          <w:tcPr>
            <w:tcW w:type="dxa" w:w="2221"/>
          </w:tcPr>
          <w:p/>
        </w:tc>
        <w:tc>
          <w:tcPr>
            <w:tcW w:type="dxa" w:w="2221"/>
          </w:tcPr>
          <w:p/>
        </w:tc>
        <w:tc>
          <w:tcPr>
            <w:tcW w:type="dxa" w:w="2221"/>
          </w:tcPr>
          <w:p/>
        </w:tc>
      </w:tr>
    </w:tbl>
    <w:p>
      <w:r>
        <w:br w:type="page"/>
      </w:r>
    </w:p>
    <w:p>
      <w:pPr>
        <w:pStyle w:val="debut_page"/>
      </w:pPr>
      <w:r>
        <w:t>F10. Personnes se prêtant à la recherche</w:t>
        <w:br/>
      </w:r>
    </w:p>
    <w:tbl>
      <w:tblPr>
        <w:tblStyle w:val="TableGrid"/>
        <w:tblW w:type="auto" w:w="0"/>
        <w:tblLook w:firstColumn="1" w:firstRow="1" w:lastColumn="0" w:lastRow="0" w:noHBand="0" w:noVBand="1" w:val="04A0"/>
      </w:tblPr>
      <w:tblGrid>
        <w:gridCol w:w="1388"/>
        <w:gridCol w:w="1388"/>
        <w:gridCol w:w="1388"/>
        <w:gridCol w:w="1388"/>
        <w:gridCol w:w="1388"/>
        <w:gridCol w:w="1388"/>
        <w:gridCol w:w="1388"/>
        <w:gridCol w:w="1388"/>
      </w:tblGrid>
      <w:tr>
        <w:tc>
          <w:tcPr>
            <w:tcW w:type="dxa" w:w="8328"/>
            <w:gridSpan w:val="6"/>
          </w:tcPr>
          <w:p>
            <w:pPr>
              <w:jc w:val="center"/>
            </w:pPr>
          </w:p>
        </w:tc>
        <w:tc>
          <w:tcPr>
            <w:tcW w:type="dxa" w:w="1388"/>
          </w:tcPr>
          <w:p>
            <w:pPr>
              <w:jc w:val="center"/>
            </w:pPr>
            <w:r>
              <w:rPr>
                <w:rFonts w:ascii="Arial" w:hAnsi="Arial"/>
                <w:sz w:val="20"/>
              </w:rPr>
              <w:t>oui</w:t>
            </w:r>
          </w:p>
        </w:tc>
        <w:tc>
          <w:tcPr>
            <w:tcW w:type="dxa" w:w="1388"/>
          </w:tcPr>
          <w:p>
            <w:pPr>
              <w:jc w:val="center"/>
            </w:pPr>
            <w:r>
              <w:rPr>
                <w:rFonts w:ascii="Arial" w:hAnsi="Arial"/>
                <w:sz w:val="20"/>
              </w:rPr>
              <w:t>non</w:t>
            </w:r>
          </w:p>
        </w:tc>
      </w:tr>
      <w:tr>
        <w:tc>
          <w:tcPr>
            <w:tcW w:type="dxa" w:w="11104"/>
            <w:gridSpan w:val="8"/>
          </w:tcPr>
          <w:p>
            <w:pPr>
              <w:jc w:val="left"/>
            </w:pPr>
            <w:r>
              <w:rPr>
                <w:rFonts w:ascii="Arial" w:hAnsi="Arial"/>
                <w:b/>
                <w:sz w:val="20"/>
              </w:rPr>
              <w:t>Tranche d'âge étudiée</w:t>
            </w:r>
          </w:p>
        </w:tc>
      </w:tr>
      <w:tr>
        <w:tc>
          <w:tcPr>
            <w:tcW w:type="dxa" w:w="8328"/>
            <w:gridSpan w:val="6"/>
            <w:vMerge w:val="restart"/>
          </w:tcPr>
          <w:p>
            <w:pPr>
              <w:jc w:val="left"/>
            </w:pPr>
            <w:r>
              <w:rPr>
                <w:rFonts w:ascii="Arial" w:hAnsi="Arial"/>
                <w:b/>
                <w:sz w:val="20"/>
              </w:rPr>
              <w:t>Moins de 18 ans</w:t>
            </w:r>
          </w:p>
          <w:p>
            <w:pPr>
              <w:jc w:val="left"/>
            </w:pPr>
            <w:r>
              <w:rPr>
                <w:rFonts w:ascii="Arial" w:hAnsi="Arial"/>
                <w:sz w:val="20"/>
              </w:rPr>
              <w:t>Si oui, préciser :</w:t>
              <w:br/>
              <w:t>In Utero</w:t>
              <w:tab/>
              <w:t>...............................................................................................................................</w:t>
              <w:br/>
              <w:t>Nouveau-nés prématurés (jusqu’à l’âge gestationnel ≤ 37 semaines)…………………</w:t>
              <w:br/>
              <w:t>Nouveau-nés (0-27 jours)……………………………………………………………………..</w:t>
              <w:br/>
              <w:t>Nourrissons (28 jours - 23 mois)………………………………………………………………</w:t>
              <w:br/>
              <w:t>Enfants (2-11 ans)………………………………………………………………………………</w:t>
              <w:br/>
              <w:t>Adolescents (12-17 ans)…………………………………………………………………………</w:t>
            </w:r>
          </w:p>
          <w:p>
            <w:pPr>
              <w:jc w:val="left"/>
            </w:pPr>
            <w:r>
              <w:rPr>
                <w:rFonts w:ascii="Arial" w:hAnsi="Arial"/>
                <w:b/>
                <w:sz w:val="20"/>
              </w:rPr>
              <w:t>De 18 à 65 ans……………………………………………………………………………………</w:t>
            </w:r>
          </w:p>
          <w:p>
            <w:pPr>
              <w:jc w:val="left"/>
            </w:pPr>
            <w:r>
              <w:rPr>
                <w:rFonts w:ascii="Arial" w:hAnsi="Arial"/>
                <w:b/>
                <w:sz w:val="20"/>
              </w:rPr>
              <w:t>Plus de 65 ans……………………………………………………………………………………</w:t>
            </w: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8328"/>
            <w:gridSpan w:val="6"/>
            <w:vMerge/>
          </w:tcPr>
          <w:p/>
        </w:tc>
        <w:tc>
          <w:tcPr>
            <w:tcW w:type="dxa" w:w="1388"/>
          </w:tcPr>
          <w:p>
            <w:pPr>
              <w:jc w:val="center"/>
            </w:pPr>
          </w:p>
        </w:tc>
        <w:tc>
          <w:tcPr>
            <w:tcW w:type="dxa" w:w="1388"/>
          </w:tcPr>
          <w:p>
            <w:pPr>
              <w:jc w:val="center"/>
            </w:pPr>
          </w:p>
        </w:tc>
      </w:tr>
      <w:tr>
        <w:tc>
          <w:tcPr>
            <w:tcW w:type="dxa" w:w="8328"/>
            <w:gridSpan w:val="6"/>
            <w:vMerge/>
          </w:tcP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8328"/>
            <w:gridSpan w:val="6"/>
            <w:vMerge/>
          </w:tcP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8328"/>
            <w:gridSpan w:val="6"/>
            <w:vMerge/>
          </w:tcP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8328"/>
            <w:gridSpan w:val="6"/>
            <w:vMerge/>
          </w:tcP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8328"/>
            <w:gridSpan w:val="6"/>
            <w:vMerge/>
          </w:tcP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8328"/>
            <w:gridSpan w:val="6"/>
            <w:vMerge/>
          </w:tcP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8328"/>
            <w:gridSpan w:val="6"/>
            <w:vMerge/>
          </w:tcP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8328"/>
            <w:gridSpan w:val="6"/>
            <w:vMerge/>
          </w:tcP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11104"/>
            <w:gridSpan w:val="8"/>
          </w:tcPr>
          <w:p>
            <w:pPr>
              <w:jc w:val="left"/>
            </w:pPr>
            <w:r>
              <w:rPr>
                <w:rFonts w:ascii="Arial" w:hAnsi="Arial"/>
                <w:b/>
                <w:sz w:val="20"/>
              </w:rPr>
              <w:t>Sexe</w:t>
            </w:r>
          </w:p>
        </w:tc>
      </w:tr>
      <w:tr>
        <w:tc>
          <w:tcPr>
            <w:tcW w:type="dxa" w:w="8328"/>
            <w:gridSpan w:val="6"/>
            <w:vMerge w:val="restart"/>
          </w:tcPr>
          <w:p>
            <w:pPr>
              <w:jc w:val="left"/>
            </w:pPr>
            <w:r>
              <w:rPr>
                <w:rFonts w:ascii="Arial" w:hAnsi="Arial"/>
                <w:sz w:val="20"/>
              </w:rPr>
              <w:t>Femmes……………………………………………………………………………………………</w:t>
              <w:br/>
              <w:t>Hommes…………………………………………………………………………………………..</w:t>
            </w: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8328"/>
            <w:gridSpan w:val="6"/>
            <w:vMerge/>
          </w:tcP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11104"/>
            <w:gridSpan w:val="8"/>
          </w:tcPr>
          <w:p>
            <w:pPr>
              <w:jc w:val="left"/>
            </w:pPr>
            <w:r>
              <w:rPr>
                <w:rFonts w:ascii="Arial" w:hAnsi="Arial"/>
                <w:b/>
                <w:sz w:val="20"/>
              </w:rPr>
              <w:t>Population</w:t>
            </w:r>
          </w:p>
        </w:tc>
      </w:tr>
      <w:tr>
        <w:tc>
          <w:tcPr>
            <w:tcW w:type="dxa" w:w="8328"/>
            <w:gridSpan w:val="6"/>
            <w:vMerge w:val="restart"/>
          </w:tcPr>
          <w:p>
            <w:pPr>
              <w:jc w:val="left"/>
            </w:pPr>
            <w:r>
              <w:rPr>
                <w:rFonts w:ascii="Arial" w:hAnsi="Arial"/>
                <w:sz w:val="20"/>
              </w:rPr>
              <w:t>Sujets sains………………………………………………………………………………………..</w:t>
              <w:br/>
              <w:t>Sujets malades...………………………………………………………………………………….</w:t>
            </w: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8328"/>
            <w:gridSpan w:val="6"/>
            <w:vMerge/>
          </w:tcP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8328"/>
            <w:gridSpan w:val="6"/>
            <w:vMerge w:val="restart"/>
          </w:tcPr>
          <w:p>
            <w:pPr>
              <w:jc w:val="left"/>
            </w:pPr>
            <w:r>
              <w:rPr>
                <w:rFonts w:ascii="Arial" w:hAnsi="Arial"/>
                <w:b/>
                <w:sz w:val="20"/>
              </w:rPr>
              <w:t xml:space="preserve">En particulier : </w:t>
            </w:r>
          </w:p>
          <w:p>
            <w:pPr>
              <w:jc w:val="left"/>
            </w:pPr>
            <w:r>
              <w:rPr>
                <w:rFonts w:ascii="Arial" w:hAnsi="Arial"/>
                <w:sz w:val="20"/>
              </w:rPr>
              <w:t>- femmes en âge de procréer…………………………………………………………………..</w:t>
              <w:br/>
              <w:t>- femmes enceintes……………………………………………………………………………...</w:t>
              <w:br/>
              <w:t>- femmes allaitantes……………………………………………………………………………..</w:t>
              <w:br/>
              <w:t>- personnes en situation d’urgence…………………………………………………………….</w:t>
              <w:br/>
              <w:t>- personnes incapables de donner personnellement leur consentement………………..</w:t>
              <w:br/>
              <w:br/>
              <w:t xml:space="preserve">Si oui, préciser : </w:t>
              <w:br/>
              <w:t>- autres……………………………………………………………………………………………..</w:t>
              <w:br/>
              <w:t>Si oui, préciser :</w:t>
              <w:br/>
            </w:r>
          </w:p>
        </w:tc>
        <w:tc>
          <w:tcPr>
            <w:tcW w:type="dxa" w:w="1388"/>
          </w:tcPr>
          <w:p>
            <w:pPr>
              <w:jc w:val="center"/>
            </w:pPr>
          </w:p>
        </w:tc>
        <w:tc>
          <w:tcPr>
            <w:tcW w:type="dxa" w:w="1388"/>
          </w:tcPr>
          <w:p>
            <w:pPr>
              <w:jc w:val="center"/>
            </w:pPr>
          </w:p>
        </w:tc>
      </w:tr>
      <w:tr>
        <w:tc>
          <w:tcPr>
            <w:tcW w:type="dxa" w:w="8328"/>
            <w:gridSpan w:val="6"/>
            <w:vMerge/>
          </w:tcP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8328"/>
            <w:gridSpan w:val="6"/>
            <w:vMerge/>
          </w:tcP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8328"/>
            <w:gridSpan w:val="6"/>
            <w:vMerge/>
          </w:tcP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8328"/>
            <w:gridSpan w:val="6"/>
            <w:vMerge/>
          </w:tcP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8328"/>
            <w:gridSpan w:val="6"/>
            <w:vMerge/>
          </w:tcP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8328"/>
            <w:gridSpan w:val="6"/>
            <w:vMerge/>
          </w:tcPr>
          <w:p/>
        </w:tc>
        <w:tc>
          <w:tcPr>
            <w:tcW w:type="dxa" w:w="1388"/>
          </w:tcPr>
          <w:p>
            <w:pPr>
              <w:jc w:val="center"/>
            </w:pPr>
          </w:p>
        </w:tc>
        <w:tc>
          <w:tcPr>
            <w:tcW w:type="dxa" w:w="1388"/>
          </w:tcPr>
          <w:p>
            <w:pPr>
              <w:jc w:val="center"/>
            </w:pPr>
          </w:p>
        </w:tc>
      </w:tr>
      <w:tr>
        <w:tc>
          <w:tcPr>
            <w:tcW w:type="dxa" w:w="8328"/>
            <w:gridSpan w:val="6"/>
            <w:vMerge/>
          </w:tcP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8328"/>
            <w:gridSpan w:val="6"/>
            <w:vMerge/>
          </w:tcPr>
          <w:p/>
        </w:tc>
        <w:tc>
          <w:tcPr>
            <w:tcW w:type="dxa" w:w="1388"/>
          </w:tcPr>
          <w:p>
            <w:pPr>
              <w:jc w:val="center"/>
            </w:pPr>
          </w:p>
        </w:tc>
        <w:tc>
          <w:tcPr>
            <w:tcW w:type="dxa" w:w="1388"/>
          </w:tcPr>
          <w:p>
            <w:pPr>
              <w:jc w:val="center"/>
            </w:pPr>
          </w:p>
        </w:tc>
      </w:tr>
    </w:tbl>
    <w:p/>
    <w:p/>
    <w:tbl>
      <w:tblPr>
        <w:tblStyle w:val="TableGrid"/>
        <w:tblW w:type="auto" w:w="0"/>
        <w:tblLook w:firstColumn="1" w:firstRow="1" w:lastColumn="0" w:lastRow="0" w:noHBand="0" w:noVBand="1" w:val="04A0"/>
      </w:tblPr>
      <w:tblGrid>
        <w:gridCol w:w="2776"/>
        <w:gridCol w:w="2776"/>
        <w:gridCol w:w="2776"/>
        <w:gridCol w:w="2776"/>
      </w:tblGrid>
      <w:tr>
        <w:tc>
          <w:tcPr>
            <w:tcW w:type="dxa" w:w="11104"/>
            <w:gridSpan w:val="4"/>
          </w:tcPr>
          <w:p>
            <w:pPr>
              <w:jc w:val="left"/>
            </w:pPr>
            <w:r>
              <w:rPr>
                <w:rFonts w:ascii="Arial" w:hAnsi="Arial"/>
                <w:b/>
                <w:sz w:val="20"/>
              </w:rPr>
              <w:t>Nombre prévu de personnes à inclure :</w:t>
            </w:r>
          </w:p>
        </w:tc>
      </w:tr>
      <w:tr>
        <w:tc>
          <w:tcPr>
            <w:tcW w:type="dxa" w:w="8328"/>
            <w:gridSpan w:val="3"/>
            <w:vMerge w:val="restart"/>
          </w:tcPr>
          <w:p>
            <w:pPr>
              <w:jc w:val="left"/>
            </w:pPr>
            <w:r>
              <w:rPr>
                <w:rFonts w:ascii="Arial" w:hAnsi="Arial"/>
                <w:sz w:val="20"/>
              </w:rPr>
              <w:t>-</w:t>
              <w:tab/>
              <w:t>en France……………………………………………………………………………………</w:t>
              <w:br/>
              <w:t>-</w:t>
              <w:tab/>
              <w:t>dans la Communauté européenne………………………………………………………</w:t>
              <w:br/>
              <w:t>-</w:t>
              <w:tab/>
              <w:t>pour l’ensemble de la recherche…………………………………………………………</w:t>
            </w:r>
          </w:p>
        </w:tc>
        <w:tc>
          <w:tcPr>
            <w:tcW w:type="dxa" w:w="2776"/>
          </w:tcPr>
          <w:p>
            <w:pPr>
              <w:jc w:val="center"/>
            </w:pPr>
            <w:r>
              <w:rPr>
                <w:rFonts w:ascii="Arial" w:hAnsi="Arial"/>
                <w:sz w:val="20"/>
              </w:rPr>
              <w:t xml:space="preserve">     </w:t>
            </w:r>
          </w:p>
        </w:tc>
      </w:tr>
      <w:tr>
        <w:tc>
          <w:tcPr>
            <w:tcW w:type="dxa" w:w="8328"/>
            <w:gridSpan w:val="3"/>
            <w:vMerge/>
          </w:tcPr>
          <w:p/>
        </w:tc>
        <w:tc>
          <w:tcPr>
            <w:tcW w:type="dxa" w:w="2776"/>
          </w:tcPr>
          <w:p>
            <w:pPr>
              <w:jc w:val="center"/>
            </w:pPr>
            <w:r>
              <w:rPr>
                <w:rFonts w:ascii="Arial" w:hAnsi="Arial"/>
                <w:sz w:val="20"/>
              </w:rPr>
              <w:t xml:space="preserve">     </w:t>
            </w:r>
          </w:p>
        </w:tc>
      </w:tr>
      <w:tr>
        <w:tc>
          <w:tcPr>
            <w:tcW w:type="dxa" w:w="8328"/>
            <w:gridSpan w:val="3"/>
            <w:vMerge/>
          </w:tcPr>
          <w:p/>
        </w:tc>
        <w:tc>
          <w:tcPr>
            <w:tcW w:type="dxa" w:w="2776"/>
          </w:tcPr>
          <w:p>
            <w:pPr>
              <w:jc w:val="center"/>
            </w:pPr>
            <w:r>
              <w:rPr>
                <w:rFonts w:ascii="Arial" w:hAnsi="Arial"/>
                <w:sz w:val="20"/>
              </w:rPr>
              <w:t xml:space="preserve">     </w:t>
            </w:r>
          </w:p>
        </w:tc>
      </w:tr>
    </w:tbl>
    <w:p>
      <w:r>
        <w:br w:type="page"/>
      </w:r>
    </w:p>
    <w:p>
      <w:r>
        <w:rPr>
          <w:rFonts w:ascii="Arial" w:hAnsi="Arial"/>
          <w:b/>
          <w:sz w:val="22"/>
        </w:rPr>
        <w:t>F10. Traitements ou soins ou examens, procédures, prévus pour les personnes se prêtant à la recherche à la fin de leur participation à l’essai</w:t>
        <w:br/>
        <w:br/>
      </w:r>
      <w:r>
        <w:rPr>
          <w:rFonts w:ascii="Arial" w:hAnsi="Arial"/>
          <w:sz w:val="20"/>
        </w:rPr>
        <w:t>Est-ce qu’il diffère du traitement habituel de la pathologie étudiée ?</w:t>
        <w:tab/>
        <w:tab/>
        <w:tab/>
        <w:tab/>
        <w:t>□ oui   □ non</w:t>
        <w:br/>
        <w:br/>
        <w:t xml:space="preserve">Si oui, à préciser et justifier : </w:t>
        <w:br/>
      </w:r>
    </w:p>
    <w:tbl>
      <w:tblPr>
        <w:tblStyle w:val="TableGrid"/>
        <w:tblW w:type="auto" w:w="0"/>
        <w:tblLook w:firstColumn="1" w:firstRow="1" w:lastColumn="0" w:lastRow="0" w:noHBand="0" w:noVBand="1" w:val="04A0"/>
      </w:tblPr>
      <w:tblGrid>
        <w:gridCol w:w="11106"/>
      </w:tblGrid>
      <w:tr>
        <w:tc>
          <w:tcPr>
            <w:tcW w:type="dxa" w:w="11106"/>
          </w:tcPr>
          <w:p>
            <w:r>
              <w:br/>
              <w:br/>
              <w:br/>
            </w:r>
          </w:p>
        </w:tc>
      </w:tr>
    </w:tbl>
    <w:p/>
    <w:p/>
    <w:p>
      <w:pPr>
        <w:pStyle w:val="debut_page"/>
      </w:pPr>
      <w:r>
        <w:t>G. Lieux de recherche envisagés en France</w:t>
        <w:br/>
        <w:br/>
        <w:t xml:space="preserve">G1. Investigateur coordonnateur </w:t>
        <w:br/>
      </w:r>
    </w:p>
    <w:tbl>
      <w:tblPr>
        <w:tblStyle w:val="TableGrid"/>
        <w:tblW w:type="auto" w:w="0"/>
        <w:tblLook w:firstColumn="1" w:firstRow="1" w:lastColumn="0" w:lastRow="0" w:noHBand="0" w:noVBand="1" w:val="04A0"/>
      </w:tblPr>
      <w:tblGrid>
        <w:gridCol w:w="5553"/>
        <w:gridCol w:w="5553"/>
      </w:tblGrid>
      <w:tr>
        <w:tc>
          <w:tcPr>
            <w:tcW w:type="dxa" w:w="5553"/>
          </w:tcPr>
          <w:p>
            <w:r>
              <w:rPr>
                <w:rFonts w:ascii="Arial" w:hAnsi="Arial"/>
                <w:b/>
                <w:sz w:val="22"/>
              </w:rPr>
              <w:t xml:space="preserve">Nom / Prénoms : </w:t>
            </w:r>
          </w:p>
        </w:tc>
        <w:tc>
          <w:tcPr>
            <w:tcW w:type="dxa" w:w="5553"/>
          </w:tcPr>
          <w:p>
            <w:r>
              <w:rPr>
                <w:rFonts w:ascii="Arial" w:hAnsi="Arial"/>
                <w:sz w:val="20"/>
              </w:rPr>
              <w:t>HPS I1 ANSM + I1 CPP ; Médicaments G1.3 ANSM; PB G1.1 ANSM HPS I1 ANSM + I1 CPP ; Médicaments G1.1 ANSM; PB G1.3 ANSM</w:t>
            </w:r>
          </w:p>
        </w:tc>
      </w:tr>
      <w:tr>
        <w:tc>
          <w:tcPr>
            <w:tcW w:type="dxa" w:w="5553"/>
          </w:tcPr>
          <w:p>
            <w:r>
              <w:rPr>
                <w:rFonts w:ascii="Arial" w:hAnsi="Arial"/>
                <w:sz w:val="20"/>
              </w:rPr>
              <w:t xml:space="preserve">Qualification, Spécialité : </w:t>
            </w:r>
          </w:p>
        </w:tc>
        <w:tc>
          <w:tcPr>
            <w:tcW w:type="dxa" w:w="5553"/>
          </w:tcPr>
          <w:p>
            <w:r>
              <w:rPr>
                <w:rFonts w:ascii="Arial" w:hAnsi="Arial"/>
                <w:sz w:val="20"/>
              </w:rPr>
              <w:t>HPS I1 ANSM + I1 CPP ; Médicaments G1.4 ANSM; PB G1.4 ANSM</w:t>
            </w:r>
          </w:p>
        </w:tc>
      </w:tr>
      <w:tr>
        <w:tc>
          <w:tcPr>
            <w:tcW w:type="dxa" w:w="5553"/>
          </w:tcPr>
          <w:p>
            <w:r>
              <w:rPr>
                <w:rFonts w:ascii="Arial" w:hAnsi="Arial"/>
                <w:sz w:val="20"/>
              </w:rPr>
              <w:t xml:space="preserve">Adresse professionnelle : </w:t>
            </w:r>
          </w:p>
        </w:tc>
        <w:tc>
          <w:tcPr>
            <w:tcW w:type="dxa" w:w="5553"/>
          </w:tcPr>
          <w:p>
            <w:r>
              <w:rPr>
                <w:rFonts w:ascii="Arial" w:hAnsi="Arial"/>
                <w:sz w:val="20"/>
              </w:rPr>
              <w:t>Médicaments G1.5 ANSM; PB G1.5 ANSM</w:t>
            </w:r>
          </w:p>
        </w:tc>
      </w:tr>
      <w:tr>
        <w:tc>
          <w:tcPr>
            <w:tcW w:type="dxa" w:w="5553"/>
          </w:tcPr>
          <w:p>
            <w:r>
              <w:rPr>
                <w:rFonts w:ascii="Arial" w:hAnsi="Arial"/>
                <w:sz w:val="20"/>
              </w:rPr>
              <w:t xml:space="preserve">Nom de l’établissement : </w:t>
            </w:r>
          </w:p>
        </w:tc>
        <w:tc>
          <w:tcPr>
            <w:tcW w:type="dxa" w:w="5553"/>
          </w:tcPr>
          <w:p>
            <w:r>
              <w:rPr>
                <w:rFonts w:ascii="Arial" w:hAnsi="Arial"/>
                <w:sz w:val="20"/>
              </w:rPr>
              <w:t>Protocole 18.1</w:t>
            </w:r>
          </w:p>
        </w:tc>
      </w:tr>
      <w:tr>
        <w:tc>
          <w:tcPr>
            <w:tcW w:type="dxa" w:w="5553"/>
          </w:tcPr>
          <w:p>
            <w:r>
              <w:rPr>
                <w:rFonts w:ascii="Arial" w:hAnsi="Arial"/>
                <w:sz w:val="20"/>
              </w:rPr>
              <w:t xml:space="preserve">Service : </w:t>
            </w:r>
          </w:p>
        </w:tc>
        <w:tc>
          <w:tcPr>
            <w:tcW w:type="dxa" w:w="5553"/>
          </w:tcPr>
          <w:p>
            <w:r>
              <w:rPr>
                <w:rFonts w:ascii="Arial" w:hAnsi="Arial"/>
                <w:sz w:val="20"/>
              </w:rPr>
            </w:r>
          </w:p>
        </w:tc>
      </w:tr>
      <w:tr>
        <w:tc>
          <w:tcPr>
            <w:tcW w:type="dxa" w:w="5553"/>
          </w:tcPr>
          <w:p>
            <w:r>
              <w:rPr>
                <w:rFonts w:ascii="Arial" w:hAnsi="Arial"/>
                <w:sz w:val="20"/>
              </w:rPr>
              <w:t xml:space="preserve">Adresse : </w:t>
            </w:r>
          </w:p>
        </w:tc>
        <w:tc>
          <w:tcPr>
            <w:tcW w:type="dxa" w:w="5553"/>
          </w:tcPr>
          <w:p>
            <w:r>
              <w:rPr>
                <w:rFonts w:ascii="Arial" w:hAnsi="Arial"/>
                <w:sz w:val="20"/>
              </w:rPr>
              <w:t>HPS I1 ANSM + I1 CPP</w:t>
            </w:r>
          </w:p>
        </w:tc>
      </w:tr>
      <w:tr>
        <w:tc>
          <w:tcPr>
            <w:tcW w:type="dxa" w:w="5553"/>
          </w:tcPr>
          <w:p>
            <w:r>
              <w:rPr>
                <w:rFonts w:ascii="Arial" w:hAnsi="Arial"/>
                <w:sz w:val="20"/>
              </w:rPr>
              <w:t xml:space="preserve">Numéro de téléphone : </w:t>
            </w:r>
          </w:p>
        </w:tc>
        <w:tc>
          <w:tcPr>
            <w:tcW w:type="dxa" w:w="5553"/>
          </w:tcPr>
          <w:p>
            <w:r>
              <w:rPr>
                <w:rFonts w:ascii="Arial" w:hAnsi="Arial"/>
                <w:sz w:val="20"/>
              </w:rPr>
              <w:t>HPS I1 CPP</w:t>
            </w:r>
          </w:p>
        </w:tc>
      </w:tr>
      <w:tr>
        <w:tc>
          <w:tcPr>
            <w:tcW w:type="dxa" w:w="5553"/>
          </w:tcPr>
          <w:p>
            <w:r>
              <w:rPr>
                <w:rFonts w:ascii="Arial" w:hAnsi="Arial"/>
                <w:sz w:val="20"/>
              </w:rPr>
              <w:t xml:space="preserve">Numéro de télécopie : </w:t>
            </w:r>
          </w:p>
        </w:tc>
        <w:tc>
          <w:tcPr>
            <w:tcW w:type="dxa" w:w="5553"/>
          </w:tcPr>
          <w:p>
            <w:r>
              <w:rPr>
                <w:rFonts w:ascii="Arial" w:hAnsi="Arial"/>
                <w:sz w:val="20"/>
              </w:rPr>
            </w:r>
          </w:p>
        </w:tc>
      </w:tr>
      <w:tr>
        <w:tc>
          <w:tcPr>
            <w:tcW w:type="dxa" w:w="5553"/>
          </w:tcPr>
          <w:p>
            <w:r>
              <w:rPr>
                <w:rFonts w:ascii="Arial" w:hAnsi="Arial"/>
                <w:sz w:val="20"/>
              </w:rPr>
              <w:t xml:space="preserve">Courriel : </w:t>
            </w:r>
          </w:p>
        </w:tc>
        <w:tc>
          <w:tcPr>
            <w:tcW w:type="dxa" w:w="5553"/>
          </w:tcPr>
          <w:p>
            <w:r>
              <w:rPr>
                <w:rFonts w:ascii="Arial" w:hAnsi="Arial"/>
                <w:sz w:val="20"/>
              </w:rPr>
              <w:t>HPS I1 ANSM + I1 CPP</w:t>
            </w:r>
          </w:p>
        </w:tc>
      </w:tr>
    </w:tbl>
    <w:p>
      <w:r>
        <w:rPr>
          <w:rFonts w:ascii="Arial" w:hAnsi="Arial"/>
          <w:b/>
          <w:sz w:val="22"/>
        </w:rPr>
        <w:br/>
        <w:br/>
        <w:t xml:space="preserve">G2. Autres investigateurs : </w:t>
      </w:r>
      <w:r>
        <w:rPr>
          <w:rFonts w:ascii="Arial" w:hAnsi="Arial"/>
          <w:i/>
          <w:sz w:val="20"/>
        </w:rPr>
        <w:t>(à compléter pour chaque investigateur)</w:t>
        <w:br/>
        <w:t xml:space="preserve">(En cas d’essai multicentrique avec un grand nombre de lieux de recherche, il est possible de, fournir une liste contenant les informations de la rubrique pour chaque investigateur en annexe de ce document)  </w:t>
        <w:br/>
      </w:r>
    </w:p>
    <w:tbl>
      <w:tblPr>
        <w:tblStyle w:val="TableGrid"/>
        <w:tblW w:type="auto" w:w="0"/>
        <w:tblLook w:firstColumn="1" w:firstRow="1" w:lastColumn="0" w:lastRow="0" w:noHBand="0" w:noVBand="1" w:val="04A0"/>
      </w:tblPr>
      <w:tblGrid>
        <w:gridCol w:w="5553"/>
        <w:gridCol w:w="5553"/>
      </w:tblGrid>
      <w:tr>
        <w:tc>
          <w:tcPr>
            <w:tcW w:type="dxa" w:w="5553"/>
          </w:tcPr>
          <w:p>
            <w:r>
              <w:rPr>
                <w:rFonts w:ascii="Arial" w:hAnsi="Arial"/>
                <w:b/>
                <w:sz w:val="22"/>
              </w:rPr>
              <w:t xml:space="preserve">Nom / Prénoms : </w:t>
            </w:r>
          </w:p>
        </w:tc>
        <w:tc>
          <w:tcPr>
            <w:tcW w:type="dxa" w:w="5553"/>
          </w:tcPr>
          <w:p>
            <w:r>
              <w:rPr>
                <w:rFonts w:ascii="Arial" w:hAnsi="Arial"/>
                <w:sz w:val="20"/>
              </w:rPr>
              <w:t>HPS I2 ANSM + I2 CPP ; Médicaments G2.3 ANSM; PB G2.1 ANSM HPS I2 ANSM + I2 CPP ; Médicaments G2.1 ANSM; PB G2.3 ANSM</w:t>
            </w:r>
          </w:p>
        </w:tc>
      </w:tr>
      <w:tr>
        <w:tc>
          <w:tcPr>
            <w:tcW w:type="dxa" w:w="5553"/>
          </w:tcPr>
          <w:p>
            <w:r>
              <w:rPr>
                <w:rFonts w:ascii="Arial" w:hAnsi="Arial"/>
                <w:sz w:val="20"/>
              </w:rPr>
              <w:t xml:space="preserve">Qualification, Spécialité : </w:t>
            </w:r>
          </w:p>
        </w:tc>
        <w:tc>
          <w:tcPr>
            <w:tcW w:type="dxa" w:w="5553"/>
          </w:tcPr>
          <w:p>
            <w:r>
              <w:rPr>
                <w:rFonts w:ascii="Arial" w:hAnsi="Arial"/>
                <w:sz w:val="20"/>
              </w:rPr>
              <w:t>HPS I2 ANSM + I2 CPP ; Médicaments G2.4 ANSM; PB G2.4 ANSM</w:t>
            </w:r>
          </w:p>
        </w:tc>
      </w:tr>
      <w:tr>
        <w:tc>
          <w:tcPr>
            <w:tcW w:type="dxa" w:w="5553"/>
          </w:tcPr>
          <w:p>
            <w:r>
              <w:rPr>
                <w:rFonts w:ascii="Arial" w:hAnsi="Arial"/>
                <w:sz w:val="20"/>
              </w:rPr>
              <w:t xml:space="preserve">Adresse professionnelle : </w:t>
            </w:r>
          </w:p>
        </w:tc>
        <w:tc>
          <w:tcPr>
            <w:tcW w:type="dxa" w:w="5553"/>
          </w:tcPr>
          <w:p>
            <w:r>
              <w:rPr>
                <w:rFonts w:ascii="Arial" w:hAnsi="Arial"/>
                <w:sz w:val="20"/>
              </w:rPr>
              <w:t>Médicaments G2.5 ANSM; PB G2.5 ANSM</w:t>
            </w:r>
          </w:p>
        </w:tc>
      </w:tr>
      <w:tr>
        <w:tc>
          <w:tcPr>
            <w:tcW w:type="dxa" w:w="5553"/>
          </w:tcPr>
          <w:p>
            <w:r>
              <w:rPr>
                <w:rFonts w:ascii="Arial" w:hAnsi="Arial"/>
                <w:sz w:val="20"/>
              </w:rPr>
              <w:t xml:space="preserve">Nom de l’établissement : </w:t>
            </w:r>
          </w:p>
        </w:tc>
        <w:tc>
          <w:tcPr>
            <w:tcW w:type="dxa" w:w="5553"/>
          </w:tcPr>
          <w:p>
            <w:r>
              <w:rPr>
                <w:rFonts w:ascii="Arial" w:hAnsi="Arial"/>
                <w:sz w:val="20"/>
              </w:rPr>
              <w:t>Protocole 18.1</w:t>
            </w:r>
          </w:p>
        </w:tc>
      </w:tr>
      <w:tr>
        <w:tc>
          <w:tcPr>
            <w:tcW w:type="dxa" w:w="5553"/>
          </w:tcPr>
          <w:p>
            <w:r>
              <w:rPr>
                <w:rFonts w:ascii="Arial" w:hAnsi="Arial"/>
                <w:sz w:val="20"/>
              </w:rPr>
              <w:t xml:space="preserve">Service : </w:t>
            </w:r>
          </w:p>
        </w:tc>
        <w:tc>
          <w:tcPr>
            <w:tcW w:type="dxa" w:w="5553"/>
          </w:tcPr>
          <w:p>
            <w:r>
              <w:rPr>
                <w:rFonts w:ascii="Arial" w:hAnsi="Arial"/>
                <w:sz w:val="20"/>
              </w:rPr>
            </w:r>
          </w:p>
        </w:tc>
      </w:tr>
      <w:tr>
        <w:tc>
          <w:tcPr>
            <w:tcW w:type="dxa" w:w="5553"/>
          </w:tcPr>
          <w:p>
            <w:r>
              <w:rPr>
                <w:rFonts w:ascii="Arial" w:hAnsi="Arial"/>
                <w:sz w:val="20"/>
              </w:rPr>
              <w:t xml:space="preserve">Adresse : </w:t>
            </w:r>
          </w:p>
        </w:tc>
        <w:tc>
          <w:tcPr>
            <w:tcW w:type="dxa" w:w="5553"/>
          </w:tcPr>
          <w:p>
            <w:r>
              <w:rPr>
                <w:rFonts w:ascii="Arial" w:hAnsi="Arial"/>
                <w:sz w:val="20"/>
              </w:rPr>
              <w:t>HPS I2 ANSM + I2 CPP</w:t>
            </w:r>
          </w:p>
        </w:tc>
      </w:tr>
      <w:tr>
        <w:tc>
          <w:tcPr>
            <w:tcW w:type="dxa" w:w="5553"/>
          </w:tcPr>
          <w:p>
            <w:r>
              <w:rPr>
                <w:rFonts w:ascii="Arial" w:hAnsi="Arial"/>
                <w:sz w:val="20"/>
              </w:rPr>
              <w:t xml:space="preserve">Numéro de téléphone : </w:t>
            </w:r>
          </w:p>
        </w:tc>
        <w:tc>
          <w:tcPr>
            <w:tcW w:type="dxa" w:w="5553"/>
          </w:tcPr>
          <w:p>
            <w:r>
              <w:rPr>
                <w:rFonts w:ascii="Arial" w:hAnsi="Arial"/>
                <w:sz w:val="20"/>
              </w:rPr>
              <w:t>HPS I2 CPP</w:t>
            </w:r>
          </w:p>
        </w:tc>
      </w:tr>
      <w:tr>
        <w:tc>
          <w:tcPr>
            <w:tcW w:type="dxa" w:w="5553"/>
          </w:tcPr>
          <w:p>
            <w:r>
              <w:rPr>
                <w:rFonts w:ascii="Arial" w:hAnsi="Arial"/>
                <w:sz w:val="20"/>
              </w:rPr>
              <w:t xml:space="preserve">Numéro de télécopie : </w:t>
            </w:r>
          </w:p>
        </w:tc>
        <w:tc>
          <w:tcPr>
            <w:tcW w:type="dxa" w:w="5553"/>
          </w:tcPr>
          <w:p>
            <w:r>
              <w:rPr>
                <w:rFonts w:ascii="Arial" w:hAnsi="Arial"/>
                <w:sz w:val="20"/>
              </w:rPr>
            </w:r>
          </w:p>
        </w:tc>
      </w:tr>
      <w:tr>
        <w:tc>
          <w:tcPr>
            <w:tcW w:type="dxa" w:w="5553"/>
          </w:tcPr>
          <w:p>
            <w:r>
              <w:rPr>
                <w:rFonts w:ascii="Arial" w:hAnsi="Arial"/>
                <w:sz w:val="20"/>
              </w:rPr>
              <w:t xml:space="preserve">Courriel : </w:t>
            </w:r>
          </w:p>
        </w:tc>
        <w:tc>
          <w:tcPr>
            <w:tcW w:type="dxa" w:w="5553"/>
          </w:tcPr>
          <w:p>
            <w:r>
              <w:rPr>
                <w:rFonts w:ascii="Arial" w:hAnsi="Arial"/>
                <w:sz w:val="20"/>
              </w:rPr>
              <w:t>HPS I2 ANSM + I2 CPP</w:t>
            </w:r>
          </w:p>
        </w:tc>
      </w:tr>
    </w:tbl>
    <w:p>
      <w:r>
        <w:br w:type="page"/>
      </w:r>
    </w:p>
    <w:p>
      <w:r>
        <w:rPr>
          <w:rFonts w:ascii="Arial" w:hAnsi="Arial"/>
          <w:b/>
          <w:sz w:val="22"/>
        </w:rPr>
        <w:t>G3. Plateau technique utilisé au cours de l'essai</w:t>
        <w:br/>
      </w:r>
      <w:r>
        <w:rPr>
          <w:rFonts w:ascii="Arial" w:hAnsi="Arial"/>
          <w:i/>
          <w:sz w:val="20"/>
        </w:rPr>
        <w:t>Y-a-t-il un laboratoire ou autre plateau technique où sont effectuées de façon centralisée les                 □ oui   □ non</w:t>
        <w:br/>
        <w:t>mesures ou évaluations des paramètres ou critères principaux étudiés dans l’essai ?</w:t>
        <w:br/>
        <w:br/>
        <w:t xml:space="preserve">Si oui, compléter pour chaque organisme </w:t>
      </w:r>
      <w:r>
        <w:t>(répéter la section si nécessaire)</w:t>
      </w:r>
    </w:p>
    <w:tbl>
      <w:tblPr>
        <w:tblStyle w:val="TableGrid"/>
        <w:tblW w:type="auto" w:w="0"/>
        <w:tblLook w:firstColumn="1" w:firstRow="1" w:lastColumn="0" w:lastRow="0" w:noHBand="0" w:noVBand="1" w:val="04A0"/>
      </w:tblPr>
      <w:tblGrid>
        <w:gridCol w:w="5553"/>
        <w:gridCol w:w="5553"/>
      </w:tblGrid>
      <w:tr>
        <w:tc>
          <w:tcPr>
            <w:tcW w:type="dxa" w:w="5553"/>
          </w:tcPr>
          <w:p>
            <w:r>
              <w:rPr>
                <w:rFonts w:ascii="Arial" w:hAnsi="Arial"/>
                <w:b/>
                <w:sz w:val="20"/>
              </w:rPr>
              <w:t xml:space="preserve">Organisme : </w:t>
            </w:r>
          </w:p>
        </w:tc>
        <w:tc>
          <w:tcPr>
            <w:tcW w:type="dxa" w:w="5553"/>
          </w:tcPr>
          <w:p>
            <w:r>
              <w:rPr>
                <w:rFonts w:ascii="Arial" w:hAnsi="Arial"/>
                <w:sz w:val="20"/>
              </w:rPr>
              <w:t>Médicaments G3.1 ANSM; PB G3.1 CPP</w:t>
            </w:r>
          </w:p>
        </w:tc>
      </w:tr>
      <w:tr>
        <w:tc>
          <w:tcPr>
            <w:tcW w:type="dxa" w:w="5553"/>
          </w:tcPr>
          <w:p>
            <w:r>
              <w:rPr>
                <w:rFonts w:ascii="Arial" w:hAnsi="Arial"/>
                <w:sz w:val="20"/>
              </w:rPr>
              <w:t xml:space="preserve">Nom de la personne à contacter : </w:t>
            </w:r>
          </w:p>
        </w:tc>
        <w:tc>
          <w:tcPr>
            <w:tcW w:type="dxa" w:w="5553"/>
          </w:tcPr>
          <w:p>
            <w:r>
              <w:rPr>
                <w:rFonts w:ascii="Arial" w:hAnsi="Arial"/>
                <w:sz w:val="20"/>
              </w:rPr>
              <w:t>Médicaments G3.2 ANSM; PB G3.2 CPP</w:t>
            </w:r>
          </w:p>
        </w:tc>
      </w:tr>
      <w:tr>
        <w:tc>
          <w:tcPr>
            <w:tcW w:type="dxa" w:w="5553"/>
          </w:tcPr>
          <w:p>
            <w:r>
              <w:rPr>
                <w:rFonts w:ascii="Arial" w:hAnsi="Arial"/>
                <w:sz w:val="20"/>
              </w:rPr>
              <w:t xml:space="preserve">Adresse : </w:t>
            </w:r>
          </w:p>
        </w:tc>
        <w:tc>
          <w:tcPr>
            <w:tcW w:type="dxa" w:w="5553"/>
          </w:tcPr>
          <w:p>
            <w:r>
              <w:rPr>
                <w:rFonts w:ascii="Arial" w:hAnsi="Arial"/>
                <w:sz w:val="20"/>
              </w:rPr>
              <w:t>Médicaments G3.3 ANSM; PB G3.3 CPP</w:t>
            </w:r>
          </w:p>
        </w:tc>
      </w:tr>
      <w:tr>
        <w:tc>
          <w:tcPr>
            <w:tcW w:type="dxa" w:w="5553"/>
          </w:tcPr>
          <w:p>
            <w:r>
              <w:rPr>
                <w:rFonts w:ascii="Arial" w:hAnsi="Arial"/>
                <w:sz w:val="20"/>
              </w:rPr>
              <w:t xml:space="preserve">Numéro de téléphone : </w:t>
            </w:r>
          </w:p>
        </w:tc>
        <w:tc>
          <w:tcPr>
            <w:tcW w:type="dxa" w:w="5553"/>
          </w:tcPr>
          <w:p>
            <w:r>
              <w:rPr>
                <w:rFonts w:ascii="Arial" w:hAnsi="Arial"/>
                <w:sz w:val="20"/>
              </w:rPr>
              <w:t>Médicaments G3.4 ANSM; PB G3.4 CPP</w:t>
            </w:r>
          </w:p>
        </w:tc>
      </w:tr>
      <w:tr>
        <w:tc>
          <w:tcPr>
            <w:tcW w:type="dxa" w:w="5553"/>
          </w:tcPr>
          <w:p>
            <w:r>
              <w:rPr>
                <w:rFonts w:ascii="Arial" w:hAnsi="Arial"/>
                <w:sz w:val="20"/>
              </w:rPr>
              <w:t xml:space="preserve">Numéro de télécopie : </w:t>
            </w:r>
          </w:p>
        </w:tc>
        <w:tc>
          <w:tcPr>
            <w:tcW w:type="dxa" w:w="5553"/>
          </w:tcPr>
          <w:p>
            <w:r>
              <w:rPr>
                <w:rFonts w:ascii="Arial" w:hAnsi="Arial"/>
                <w:sz w:val="20"/>
              </w:rPr>
            </w:r>
          </w:p>
        </w:tc>
      </w:tr>
      <w:tr>
        <w:tc>
          <w:tcPr>
            <w:tcW w:type="dxa" w:w="5553"/>
          </w:tcPr>
          <w:p>
            <w:r>
              <w:rPr>
                <w:rFonts w:ascii="Arial" w:hAnsi="Arial"/>
                <w:sz w:val="20"/>
              </w:rPr>
              <w:t xml:space="preserve">Courriel : </w:t>
            </w:r>
          </w:p>
        </w:tc>
        <w:tc>
          <w:tcPr>
            <w:tcW w:type="dxa" w:w="5553"/>
          </w:tcPr>
          <w:p>
            <w:r>
              <w:rPr>
                <w:rFonts w:ascii="Arial" w:hAnsi="Arial"/>
                <w:sz w:val="20"/>
              </w:rPr>
            </w:r>
          </w:p>
        </w:tc>
      </w:tr>
      <w:tr>
        <w:tc>
          <w:tcPr>
            <w:tcW w:type="dxa" w:w="5553"/>
          </w:tcPr>
          <w:p>
            <w:r>
              <w:rPr>
                <w:rFonts w:ascii="Arial" w:hAnsi="Arial"/>
                <w:sz w:val="20"/>
              </w:rPr>
              <w:t xml:space="preserve">Tâches confiées : </w:t>
            </w:r>
          </w:p>
        </w:tc>
        <w:tc>
          <w:tcPr>
            <w:tcW w:type="dxa" w:w="5553"/>
          </w:tcPr>
          <w:p>
            <w:r>
              <w:rPr>
                <w:rFonts w:ascii="Arial" w:hAnsi="Arial"/>
                <w:sz w:val="20"/>
              </w:rPr>
              <w:t>Médicaments G3.5 ANSM; PB G3.5 CPP</w:t>
            </w:r>
          </w:p>
        </w:tc>
      </w:tr>
    </w:tbl>
    <w:p/>
    <w:p>
      <w:r>
        <w:rPr>
          <w:rFonts w:ascii="Arial" w:hAnsi="Arial"/>
          <w:b/>
          <w:sz w:val="22"/>
        </w:rPr>
        <w:t>G4. Personne physique ou morale à qui le promoteur a confié certaines tâches et fonctions afférentes à l’essai</w:t>
        <w:br/>
      </w:r>
      <w:r>
        <w:rPr>
          <w:rFonts w:ascii="Arial" w:hAnsi="Arial"/>
          <w:i/>
          <w:sz w:val="20"/>
        </w:rPr>
        <w:t>Le promoteur a-t-il confié en partie ou en totalité des  tâches et des fonctions lui incombant au                □ oui   □ non</w:t>
        <w:br/>
        <w:t xml:space="preserve">titre de l’essai à un tiers </w:t>
        <w:br/>
        <w:br/>
        <w:t xml:space="preserve">Si oui, compléter pour chaque organisme </w:t>
      </w:r>
      <w:r>
        <w:t>(répéter la section si nécessaire)</w:t>
      </w:r>
    </w:p>
    <w:tbl>
      <w:tblPr>
        <w:tblStyle w:val="TableGrid"/>
        <w:tblW w:type="auto" w:w="0"/>
        <w:tblLook w:firstColumn="1" w:firstRow="1" w:lastColumn="0" w:lastRow="0" w:noHBand="0" w:noVBand="1" w:val="04A0"/>
      </w:tblPr>
      <w:tblGrid>
        <w:gridCol w:w="5553"/>
        <w:gridCol w:w="5553"/>
      </w:tblGrid>
      <w:tr>
        <w:tc>
          <w:tcPr>
            <w:tcW w:type="dxa" w:w="5553"/>
          </w:tcPr>
          <w:p>
            <w:r>
              <w:rPr>
                <w:rFonts w:ascii="Arial" w:hAnsi="Arial"/>
                <w:b/>
                <w:sz w:val="20"/>
              </w:rPr>
              <w:t>Organisme</w:t>
            </w:r>
          </w:p>
        </w:tc>
        <w:tc>
          <w:tcPr>
            <w:tcW w:type="dxa" w:w="5553"/>
          </w:tcPr>
          <w:p/>
        </w:tc>
      </w:tr>
      <w:tr>
        <w:tc>
          <w:tcPr>
            <w:tcW w:type="dxa" w:w="5553"/>
          </w:tcPr>
          <w:p>
            <w:r>
              <w:rPr>
                <w:rFonts w:ascii="Arial" w:hAnsi="Arial"/>
                <w:sz w:val="20"/>
              </w:rPr>
              <w:t>Nom de la personne à contacter</w:t>
            </w:r>
          </w:p>
        </w:tc>
        <w:tc>
          <w:tcPr>
            <w:tcW w:type="dxa" w:w="5553"/>
          </w:tcPr>
          <w:p/>
        </w:tc>
      </w:tr>
      <w:tr>
        <w:tc>
          <w:tcPr>
            <w:tcW w:type="dxa" w:w="5553"/>
          </w:tcPr>
          <w:p>
            <w:r>
              <w:rPr>
                <w:rFonts w:ascii="Arial" w:hAnsi="Arial"/>
                <w:sz w:val="20"/>
              </w:rPr>
              <w:t>Adresse</w:t>
            </w:r>
          </w:p>
        </w:tc>
        <w:tc>
          <w:tcPr>
            <w:tcW w:type="dxa" w:w="5553"/>
          </w:tcPr>
          <w:p/>
        </w:tc>
      </w:tr>
      <w:tr>
        <w:tc>
          <w:tcPr>
            <w:tcW w:type="dxa" w:w="5553"/>
          </w:tcPr>
          <w:p>
            <w:r>
              <w:rPr>
                <w:rFonts w:ascii="Arial" w:hAnsi="Arial"/>
                <w:sz w:val="20"/>
              </w:rPr>
              <w:t>Numéro de téléphone</w:t>
            </w:r>
          </w:p>
        </w:tc>
        <w:tc>
          <w:tcPr>
            <w:tcW w:type="dxa" w:w="5553"/>
          </w:tcPr>
          <w:p/>
        </w:tc>
      </w:tr>
      <w:tr>
        <w:tc>
          <w:tcPr>
            <w:tcW w:type="dxa" w:w="5553"/>
          </w:tcPr>
          <w:p>
            <w:r>
              <w:rPr>
                <w:rFonts w:ascii="Arial" w:hAnsi="Arial"/>
                <w:sz w:val="20"/>
              </w:rPr>
              <w:t>Numéro de télécopie</w:t>
            </w:r>
          </w:p>
        </w:tc>
        <w:tc>
          <w:tcPr>
            <w:tcW w:type="dxa" w:w="5553"/>
          </w:tcPr>
          <w:p/>
        </w:tc>
      </w:tr>
      <w:tr>
        <w:tc>
          <w:tcPr>
            <w:tcW w:type="dxa" w:w="5553"/>
          </w:tcPr>
          <w:p>
            <w:r>
              <w:rPr>
                <w:rFonts w:ascii="Arial" w:hAnsi="Arial"/>
                <w:sz w:val="20"/>
              </w:rPr>
              <w:t>Courriel</w:t>
            </w:r>
          </w:p>
        </w:tc>
        <w:tc>
          <w:tcPr>
            <w:tcW w:type="dxa" w:w="5553"/>
          </w:tcPr>
          <w:p/>
        </w:tc>
      </w:tr>
    </w:tbl>
    <w:tbl>
      <w:tblPr>
        <w:tblStyle w:val="TableGrid"/>
        <w:tblW w:type="auto" w:w="0"/>
        <w:tblLook w:firstColumn="1" w:firstRow="1" w:lastColumn="0" w:lastRow="0" w:noHBand="0" w:noVBand="1" w:val="04A0"/>
      </w:tblPr>
      <w:tblGrid>
        <w:gridCol w:w="1388"/>
        <w:gridCol w:w="1388"/>
        <w:gridCol w:w="1388"/>
        <w:gridCol w:w="1388"/>
        <w:gridCol w:w="1388"/>
        <w:gridCol w:w="1388"/>
        <w:gridCol w:w="1388"/>
        <w:gridCol w:w="1388"/>
      </w:tblGrid>
      <w:tr>
        <w:tc>
          <w:tcPr>
            <w:tcW w:type="dxa" w:w="8328"/>
            <w:gridSpan w:val="6"/>
            <w:vMerge w:val="restart"/>
          </w:tcPr>
          <w:p>
            <w:pPr>
              <w:jc w:val="left"/>
            </w:pPr>
            <w:r>
              <w:rPr>
                <w:rFonts w:ascii="Arial" w:hAnsi="Arial"/>
                <w:b/>
                <w:sz w:val="20"/>
              </w:rPr>
              <w:t>Tâches / fonctions confiées</w:t>
            </w:r>
          </w:p>
          <w:p>
            <w:pPr>
              <w:jc w:val="left"/>
            </w:pPr>
            <w:r>
              <w:rPr>
                <w:rFonts w:ascii="Arial" w:hAnsi="Arial"/>
                <w:sz w:val="20"/>
              </w:rPr>
              <w:t>Ensemble des tâches du promoteur……………………………………………………</w:t>
            </w:r>
          </w:p>
          <w:p>
            <w:pPr>
              <w:jc w:val="left"/>
            </w:pPr>
            <w:r>
              <w:rPr>
                <w:rFonts w:ascii="Arial" w:hAnsi="Arial"/>
                <w:sz w:val="20"/>
              </w:rPr>
              <w:t>Monitoring…………………………………………………………………………………</w:t>
            </w:r>
          </w:p>
          <w:p>
            <w:pPr>
              <w:jc w:val="left"/>
            </w:pPr>
            <w:r>
              <w:rPr>
                <w:rFonts w:ascii="Arial" w:hAnsi="Arial"/>
                <w:sz w:val="20"/>
              </w:rPr>
              <w:t>Réglementaire (ex : préparation des dossiers soumis à l'ANSM et/ou au CPP)…..</w:t>
            </w:r>
          </w:p>
          <w:p>
            <w:pPr>
              <w:jc w:val="left"/>
            </w:pPr>
            <w:r>
              <w:rPr>
                <w:rFonts w:ascii="Arial" w:hAnsi="Arial"/>
                <w:sz w:val="20"/>
              </w:rPr>
              <w:t>Gestion/collecte des données…………………………………………………………...</w:t>
            </w:r>
          </w:p>
          <w:p>
            <w:pPr>
              <w:jc w:val="left"/>
            </w:pPr>
            <w:r>
              <w:rPr>
                <w:rFonts w:ascii="Arial" w:hAnsi="Arial"/>
                <w:sz w:val="20"/>
              </w:rPr>
              <w:t>Déclaration de vigilance (EIG, faits nouveaux, mesures urgentes de sécurité)……</w:t>
            </w:r>
          </w:p>
          <w:p>
            <w:pPr>
              <w:jc w:val="left"/>
            </w:pPr>
            <w:r>
              <w:rPr>
                <w:rFonts w:ascii="Arial" w:hAnsi="Arial"/>
                <w:sz w:val="20"/>
              </w:rPr>
              <w:t>Autres fonctions confiées……………………………………………………………….</w:t>
            </w:r>
          </w:p>
          <w:p>
            <w:pPr>
              <w:jc w:val="left"/>
            </w:pPr>
            <w:r>
              <w:rPr>
                <w:rFonts w:ascii="Arial" w:hAnsi="Arial"/>
                <w:sz w:val="20"/>
              </w:rPr>
              <w:t xml:space="preserve">Si oui, veuillez préciser : </w:t>
            </w:r>
          </w:p>
        </w:tc>
        <w:tc>
          <w:tcPr>
            <w:tcW w:type="dxa" w:w="1388"/>
          </w:tcPr>
          <w:p>
            <w:pPr>
              <w:jc w:val="center"/>
            </w:pPr>
            <w:r>
              <w:rPr>
                <w:rFonts w:ascii="Arial" w:hAnsi="Arial"/>
                <w:sz w:val="20"/>
              </w:rPr>
              <w:t>oui</w:t>
            </w:r>
          </w:p>
        </w:tc>
        <w:tc>
          <w:tcPr>
            <w:tcW w:type="dxa" w:w="1388"/>
          </w:tcPr>
          <w:p>
            <w:pPr>
              <w:jc w:val="center"/>
            </w:pPr>
            <w:r>
              <w:rPr>
                <w:rFonts w:ascii="Arial" w:hAnsi="Arial"/>
                <w:sz w:val="20"/>
              </w:rPr>
              <w:t>non</w:t>
            </w:r>
          </w:p>
        </w:tc>
      </w:tr>
      <w:tr>
        <w:tc>
          <w:tcPr>
            <w:tcW w:type="dxa" w:w="8328"/>
            <w:gridSpan w:val="6"/>
            <w:vMerge/>
          </w:tcP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8328"/>
            <w:gridSpan w:val="6"/>
            <w:vMerge/>
          </w:tcP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8328"/>
            <w:gridSpan w:val="6"/>
            <w:vMerge/>
          </w:tcP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8328"/>
            <w:gridSpan w:val="6"/>
            <w:vMerge/>
          </w:tcP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8328"/>
            <w:gridSpan w:val="6"/>
            <w:vMerge/>
          </w:tcP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8328"/>
            <w:gridSpan w:val="6"/>
            <w:vMerge/>
          </w:tcPr>
          <w:p/>
        </w:tc>
        <w:tc>
          <w:tcPr>
            <w:tcW w:type="dxa" w:w="1388"/>
          </w:tcPr>
          <w:p>
            <w:pPr>
              <w:jc w:val="center"/>
            </w:pPr>
            <w:r>
              <w:rPr>
                <w:rFonts w:ascii="Arial" w:hAnsi="Arial"/>
                <w:sz w:val="20"/>
              </w:rPr>
              <w:t>□</w:t>
            </w:r>
          </w:p>
        </w:tc>
        <w:tc>
          <w:tcPr>
            <w:tcW w:type="dxa" w:w="1388"/>
          </w:tcPr>
          <w:p>
            <w:pPr>
              <w:jc w:val="center"/>
            </w:pPr>
            <w:r>
              <w:rPr>
                <w:rFonts w:ascii="Arial" w:hAnsi="Arial"/>
                <w:sz w:val="20"/>
              </w:rPr>
              <w:t>□</w:t>
            </w:r>
          </w:p>
        </w:tc>
      </w:tr>
      <w:tr>
        <w:tc>
          <w:tcPr>
            <w:tcW w:type="dxa" w:w="8328"/>
            <w:gridSpan w:val="6"/>
            <w:vMerge/>
          </w:tcPr>
          <w:p/>
        </w:tc>
        <w:tc>
          <w:tcPr>
            <w:tcW w:type="dxa" w:w="1388"/>
          </w:tcPr>
          <w:p>
            <w:pPr>
              <w:jc w:val="center"/>
            </w:pPr>
          </w:p>
        </w:tc>
        <w:tc>
          <w:tcPr>
            <w:tcW w:type="dxa" w:w="1388"/>
          </w:tcPr>
          <w:p>
            <w:pPr>
              <w:jc w:val="center"/>
            </w:pPr>
          </w:p>
        </w:tc>
      </w:tr>
    </w:tbl>
    <w:p>
      <w:r>
        <w:br w:type="page"/>
      </w:r>
    </w:p>
    <w:p>
      <w:r>
        <w:rPr>
          <w:rFonts w:ascii="Arial" w:hAnsi="Arial"/>
          <w:b/>
          <w:sz w:val="22"/>
        </w:rPr>
        <w:t>G5. Informations relatives à la vigilance</w:t>
        <w:br/>
      </w:r>
      <w:r>
        <w:rPr>
          <w:rFonts w:ascii="Arial" w:hAnsi="Arial"/>
          <w:b/>
          <w:sz w:val="20"/>
        </w:rPr>
        <w:t>1)</w:t>
        <w:tab/>
        <w:t>Localisation des informations de référence sur la sécurité (IRS) pour la qualification du caractère attendu/inattendu des effets indésirables graves</w:t>
      </w:r>
    </w:p>
    <w:tbl>
      <w:tblPr>
        <w:tblStyle w:val="TableGrid"/>
        <w:tblW w:type="auto" w:w="0"/>
        <w:tblLook w:firstColumn="1" w:firstRow="1" w:lastColumn="0" w:lastRow="0" w:noHBand="0" w:noVBand="1" w:val="04A0"/>
      </w:tblPr>
      <w:tblGrid>
        <w:gridCol w:w="2776"/>
        <w:gridCol w:w="2776"/>
        <w:gridCol w:w="2776"/>
        <w:gridCol w:w="2776"/>
      </w:tblGrid>
      <w:tr>
        <w:tc>
          <w:tcPr>
            <w:tcW w:type="dxa" w:w="2776"/>
          </w:tcPr>
          <w:p>
            <w:pPr>
              <w:jc w:val="center"/>
            </w:pPr>
            <w:r>
              <w:rPr>
                <w:rFonts w:ascii="Arial" w:hAnsi="Arial"/>
                <w:sz w:val="20"/>
              </w:rPr>
              <w:t>Dispositif concerné</w:t>
            </w:r>
          </w:p>
        </w:tc>
        <w:tc>
          <w:tcPr>
            <w:tcW w:type="dxa" w:w="8328"/>
            <w:gridSpan w:val="3"/>
          </w:tcPr>
          <w:p>
            <w:pPr>
              <w:jc w:val="center"/>
            </w:pPr>
            <w:r>
              <w:rPr>
                <w:rFonts w:ascii="Arial" w:hAnsi="Arial"/>
                <w:sz w:val="20"/>
              </w:rPr>
              <w:t xml:space="preserve">Localisation des IRS dans le protocole, la brochure pour l’investigateur (BI) ou la notice </w:t>
            </w:r>
          </w:p>
        </w:tc>
      </w:tr>
      <w:tr>
        <w:tc>
          <w:tcPr>
            <w:tcW w:type="dxa" w:w="2776"/>
          </w:tcPr>
          <w:p>
            <w:pPr>
              <w:jc w:val="left"/>
            </w:pPr>
          </w:p>
        </w:tc>
        <w:tc>
          <w:tcPr>
            <w:tcW w:type="dxa" w:w="2776"/>
          </w:tcPr>
          <w:p>
            <w:pPr>
              <w:jc w:val="left"/>
            </w:pPr>
            <w:r>
              <w:rPr>
                <w:rFonts w:ascii="Arial" w:hAnsi="Arial"/>
                <w:sz w:val="20"/>
              </w:rPr>
              <w:t>□ Protocole</w:t>
            </w:r>
          </w:p>
        </w:tc>
        <w:tc>
          <w:tcPr>
            <w:tcW w:type="dxa" w:w="2776"/>
          </w:tcPr>
          <w:p>
            <w:pPr>
              <w:jc w:val="left"/>
            </w:pPr>
            <w:r>
              <w:rPr>
                <w:rFonts w:ascii="Arial" w:hAnsi="Arial"/>
                <w:sz w:val="20"/>
              </w:rPr>
              <w:t>□ BI</w:t>
            </w:r>
          </w:p>
        </w:tc>
        <w:tc>
          <w:tcPr>
            <w:tcW w:type="dxa" w:w="2776"/>
          </w:tcPr>
          <w:p>
            <w:pPr>
              <w:jc w:val="left"/>
            </w:pPr>
            <w:r>
              <w:rPr>
                <w:rFonts w:ascii="Arial" w:hAnsi="Arial"/>
                <w:sz w:val="20"/>
              </w:rPr>
              <w:t>□ Notice</w:t>
            </w:r>
          </w:p>
        </w:tc>
      </w:tr>
      <w:tr>
        <w:tc>
          <w:tcPr>
            <w:tcW w:type="dxa" w:w="2776"/>
          </w:tcPr>
          <w:p>
            <w:pPr>
              <w:jc w:val="left"/>
            </w:pPr>
          </w:p>
        </w:tc>
        <w:tc>
          <w:tcPr>
            <w:tcW w:type="dxa" w:w="2776"/>
          </w:tcPr>
          <w:p>
            <w:pPr>
              <w:jc w:val="left"/>
            </w:pPr>
            <w:r>
              <w:rPr>
                <w:rFonts w:ascii="Arial" w:hAnsi="Arial"/>
                <w:sz w:val="20"/>
              </w:rPr>
              <w:t>□ Protocole</w:t>
            </w:r>
          </w:p>
        </w:tc>
        <w:tc>
          <w:tcPr>
            <w:tcW w:type="dxa" w:w="2776"/>
          </w:tcPr>
          <w:p>
            <w:pPr>
              <w:jc w:val="left"/>
            </w:pPr>
            <w:r>
              <w:rPr>
                <w:rFonts w:ascii="Arial" w:hAnsi="Arial"/>
                <w:sz w:val="20"/>
              </w:rPr>
              <w:t>□ BI</w:t>
            </w:r>
          </w:p>
        </w:tc>
        <w:tc>
          <w:tcPr>
            <w:tcW w:type="dxa" w:w="2776"/>
          </w:tcPr>
          <w:p>
            <w:pPr>
              <w:jc w:val="left"/>
            </w:pPr>
            <w:r>
              <w:rPr>
                <w:rFonts w:ascii="Arial" w:hAnsi="Arial"/>
                <w:sz w:val="20"/>
              </w:rPr>
              <w:t>□ Notice</w:t>
            </w:r>
          </w:p>
        </w:tc>
      </w:tr>
      <w:tr>
        <w:tc>
          <w:tcPr>
            <w:tcW w:type="dxa" w:w="2776"/>
          </w:tcPr>
          <w:p>
            <w:pPr>
              <w:jc w:val="left"/>
            </w:pPr>
          </w:p>
        </w:tc>
        <w:tc>
          <w:tcPr>
            <w:tcW w:type="dxa" w:w="2776"/>
          </w:tcPr>
          <w:p>
            <w:pPr>
              <w:jc w:val="left"/>
            </w:pPr>
            <w:r>
              <w:rPr>
                <w:rFonts w:ascii="Arial" w:hAnsi="Arial"/>
                <w:sz w:val="20"/>
              </w:rPr>
              <w:t>□ Protocole</w:t>
            </w:r>
          </w:p>
        </w:tc>
        <w:tc>
          <w:tcPr>
            <w:tcW w:type="dxa" w:w="2776"/>
          </w:tcPr>
          <w:p>
            <w:pPr>
              <w:jc w:val="left"/>
            </w:pPr>
            <w:r>
              <w:rPr>
                <w:rFonts w:ascii="Arial" w:hAnsi="Arial"/>
                <w:sz w:val="20"/>
              </w:rPr>
              <w:t>□ BI</w:t>
            </w:r>
          </w:p>
        </w:tc>
        <w:tc>
          <w:tcPr>
            <w:tcW w:type="dxa" w:w="2776"/>
          </w:tcPr>
          <w:p>
            <w:pPr>
              <w:jc w:val="left"/>
            </w:pPr>
            <w:r>
              <w:rPr>
                <w:rFonts w:ascii="Arial" w:hAnsi="Arial"/>
                <w:sz w:val="20"/>
              </w:rPr>
              <w:t>□ Notice</w:t>
            </w:r>
          </w:p>
        </w:tc>
      </w:tr>
    </w:tbl>
    <w:p>
      <w:r>
        <w:rPr>
          <w:rFonts w:ascii="Arial" w:hAnsi="Arial"/>
          <w:b/>
          <w:sz w:val="20"/>
        </w:rPr>
        <w:t>2)</w:t>
        <w:tab/>
        <w:t>Modalités de déclaration des données de vigilance (entre promoteur et ANSM</w:t>
        <w:br/>
      </w:r>
    </w:p>
    <w:tbl>
      <w:tblPr>
        <w:tblStyle w:val="TableGrid"/>
        <w:tblW w:type="auto" w:w="0"/>
        <w:tblLook w:firstColumn="1" w:firstRow="1" w:lastColumn="0" w:lastRow="0" w:noHBand="0" w:noVBand="1" w:val="04A0"/>
      </w:tblPr>
      <w:tblGrid>
        <w:gridCol w:w="2776"/>
        <w:gridCol w:w="2776"/>
        <w:gridCol w:w="2776"/>
        <w:gridCol w:w="2776"/>
      </w:tblGrid>
      <w:tr>
        <w:tc>
          <w:tcPr>
            <w:tcW w:type="dxa" w:w="11104"/>
            <w:gridSpan w:val="4"/>
          </w:tcPr>
          <w:p>
            <w:pPr>
              <w:jc w:val="left"/>
            </w:pPr>
            <w:r>
              <w:rPr>
                <w:rFonts w:ascii="Arial" w:hAnsi="Arial"/>
                <w:sz w:val="20"/>
              </w:rPr>
              <w:t>Les modalités de déclaration des données de vigilance sont-elles conformes :</w:t>
            </w:r>
          </w:p>
        </w:tc>
      </w:tr>
      <w:tr>
        <w:tc>
          <w:tcPr>
            <w:tcW w:type="dxa" w:w="8328"/>
            <w:gridSpan w:val="3"/>
          </w:tcPr>
          <w:p>
            <w:pPr>
              <w:jc w:val="left"/>
            </w:pPr>
            <w:r>
              <w:rPr>
                <w:rFonts w:ascii="Arial" w:hAnsi="Arial"/>
                <w:sz w:val="20"/>
              </w:rPr>
              <w:t>- à la réglementation nationale ?</w:t>
            </w:r>
          </w:p>
        </w:tc>
        <w:tc>
          <w:tcPr>
            <w:tcW w:type="dxa" w:w="2776"/>
          </w:tcPr>
          <w:p>
            <w:pPr>
              <w:jc w:val="center"/>
            </w:pPr>
            <w:r>
              <w:rPr>
                <w:rFonts w:ascii="Arial" w:hAnsi="Arial"/>
                <w:sz w:val="20"/>
              </w:rPr>
              <w:t>□ oui   □ non</w:t>
            </w:r>
          </w:p>
        </w:tc>
      </w:tr>
      <w:tr>
        <w:tc>
          <w:tcPr>
            <w:tcW w:type="dxa" w:w="8328"/>
            <w:gridSpan w:val="3"/>
          </w:tcPr>
          <w:p>
            <w:pPr>
              <w:jc w:val="left"/>
            </w:pPr>
            <w:r>
              <w:rPr>
                <w:rFonts w:ascii="Arial" w:hAnsi="Arial"/>
                <w:sz w:val="20"/>
              </w:rPr>
              <w:t>- à la phase pilote européenne ? (cf guide MEDDEV 2.7.3)</w:t>
            </w:r>
          </w:p>
        </w:tc>
        <w:tc>
          <w:tcPr>
            <w:tcW w:type="dxa" w:w="2776"/>
          </w:tcPr>
          <w:p>
            <w:pPr>
              <w:jc w:val="center"/>
            </w:pPr>
            <w:r>
              <w:rPr>
                <w:rFonts w:ascii="Arial" w:hAnsi="Arial"/>
                <w:sz w:val="20"/>
              </w:rPr>
              <w:t>□ oui   □ non</w:t>
            </w:r>
          </w:p>
        </w:tc>
      </w:tr>
    </w:tbl>
    <w:p>
      <w:r>
        <w:rPr>
          <w:rFonts w:ascii="Arial" w:hAnsi="Arial"/>
          <w:b/>
          <w:sz w:val="22"/>
        </w:rPr>
        <w:br/>
        <w:br/>
        <w:t>H. Information sur le Comité de Protection des Personnes (CPP) / l’Autorité compétente</w:t>
        <w:br/>
        <w:br/>
        <w:t xml:space="preserve">H.1. Informations sur le CPP concerné </w:t>
      </w:r>
      <w:r>
        <w:rPr>
          <w:rFonts w:ascii="Arial" w:hAnsi="Arial"/>
          <w:sz w:val="22"/>
        </w:rPr>
        <w:t>(A compléter si la demande est adressée à l’ANSM) :</w:t>
        <w:br/>
      </w:r>
    </w:p>
    <w:tbl>
      <w:tblPr>
        <w:tblStyle w:val="TableGrid"/>
        <w:tblW w:type="auto" w:w="0"/>
        <w:tblLook w:firstColumn="1" w:firstRow="1" w:lastColumn="0" w:lastRow="0" w:noHBand="0" w:noVBand="1" w:val="04A0"/>
      </w:tblPr>
      <w:tblGrid>
        <w:gridCol w:w="2776"/>
        <w:gridCol w:w="2776"/>
        <w:gridCol w:w="2776"/>
        <w:gridCol w:w="2776"/>
      </w:tblGrid>
      <w:tr>
        <w:tc>
          <w:tcPr>
            <w:tcW w:type="dxa" w:w="2776"/>
          </w:tcPr>
          <w:p>
            <w:pPr>
              <w:jc w:val="center"/>
            </w:pPr>
            <w:r>
              <w:rPr>
                <w:rFonts w:ascii="Arial" w:hAnsi="Arial"/>
                <w:b/>
                <w:sz w:val="20"/>
              </w:rPr>
              <w:t>Nom du CPP : Protocole 14.1; DM H1 ANSM; HPS J ANSM; PB H1.1 ANSM</w:t>
            </w:r>
          </w:p>
        </w:tc>
        <w:tc>
          <w:tcPr>
            <w:tcW w:type="dxa" w:w="8328"/>
            <w:gridSpan w:val="3"/>
          </w:tcPr>
          <w:p>
            <w:pPr>
              <w:jc w:val="center"/>
            </w:pPr>
          </w:p>
        </w:tc>
      </w:tr>
      <w:tr>
        <w:tc>
          <w:tcPr>
            <w:tcW w:type="dxa" w:w="2776"/>
          </w:tcPr>
          <w:p>
            <w:pPr>
              <w:jc w:val="center"/>
            </w:pPr>
            <w:r>
              <w:rPr>
                <w:rFonts w:ascii="Arial" w:hAnsi="Arial"/>
                <w:sz w:val="20"/>
              </w:rPr>
              <w:t>Adresse du CPP</w:t>
            </w:r>
          </w:p>
        </w:tc>
        <w:tc>
          <w:tcPr>
            <w:tcW w:type="dxa" w:w="8328"/>
            <w:gridSpan w:val="3"/>
          </w:tcPr>
          <w:p>
            <w:pPr>
              <w:jc w:val="center"/>
            </w:pPr>
          </w:p>
        </w:tc>
      </w:tr>
      <w:tr>
        <w:tc>
          <w:tcPr>
            <w:tcW w:type="dxa" w:w="2776"/>
          </w:tcPr>
          <w:p>
            <w:pPr>
              <w:jc w:val="center"/>
            </w:pPr>
            <w:r>
              <w:rPr>
                <w:rFonts w:ascii="Arial" w:hAnsi="Arial"/>
                <w:sz w:val="20"/>
              </w:rPr>
              <w:t>Date de soumission</w:t>
            </w:r>
          </w:p>
        </w:tc>
        <w:tc>
          <w:tcPr>
            <w:tcW w:type="dxa" w:w="8328"/>
            <w:gridSpan w:val="3"/>
          </w:tcPr>
          <w:p>
            <w:pPr>
              <w:jc w:val="center"/>
            </w:pPr>
            <w:r>
              <w:rPr>
                <w:rFonts w:ascii="Arial" w:hAnsi="Arial"/>
                <w:sz w:val="20"/>
              </w:rPr>
              <w:t xml:space="preserve">     /     /     </w:t>
            </w:r>
          </w:p>
        </w:tc>
      </w:tr>
      <w:tr>
        <w:tc>
          <w:tcPr>
            <w:tcW w:type="dxa" w:w="2776"/>
          </w:tcPr>
          <w:p>
            <w:pPr>
              <w:jc w:val="center"/>
            </w:pPr>
            <w:r>
              <w:rPr>
                <w:rFonts w:ascii="Arial" w:hAnsi="Arial"/>
                <w:sz w:val="20"/>
              </w:rPr>
              <w:t>Avis du CPP</w:t>
            </w:r>
          </w:p>
        </w:tc>
        <w:tc>
          <w:tcPr>
            <w:tcW w:type="dxa" w:w="2776"/>
          </w:tcPr>
          <w:p>
            <w:pPr>
              <w:jc w:val="center"/>
            </w:pPr>
            <w:r>
              <w:rPr>
                <w:rFonts w:ascii="Arial" w:hAnsi="Arial"/>
                <w:sz w:val="20"/>
              </w:rPr>
              <w:t>A demander</w:t>
              <w:tab/>
              <w:t xml:space="preserve">    □</w:t>
            </w:r>
          </w:p>
        </w:tc>
        <w:tc>
          <w:tcPr>
            <w:tcW w:type="dxa" w:w="2776"/>
          </w:tcPr>
          <w:p>
            <w:pPr>
              <w:jc w:val="center"/>
            </w:pPr>
            <w:r>
              <w:rPr>
                <w:rFonts w:ascii="Arial" w:hAnsi="Arial"/>
                <w:sz w:val="20"/>
              </w:rPr>
              <w:t>En cours         □</w:t>
            </w:r>
          </w:p>
        </w:tc>
        <w:tc>
          <w:tcPr>
            <w:tcW w:type="dxa" w:w="2776"/>
          </w:tcPr>
          <w:p>
            <w:pPr>
              <w:jc w:val="center"/>
            </w:pPr>
            <w:r>
              <w:rPr>
                <w:rFonts w:ascii="Arial" w:hAnsi="Arial"/>
                <w:sz w:val="20"/>
              </w:rPr>
              <w:t>Donné            □</w:t>
            </w:r>
          </w:p>
        </w:tc>
      </w:tr>
      <w:tr>
        <w:tc>
          <w:tcPr>
            <w:tcW w:type="dxa" w:w="2776"/>
          </w:tcPr>
          <w:p>
            <w:pPr>
              <w:jc w:val="center"/>
            </w:pPr>
            <w:r>
              <w:rPr>
                <w:rFonts w:ascii="Arial" w:hAnsi="Arial"/>
                <w:sz w:val="20"/>
              </w:rPr>
              <w:t>Si avis donné, préciser</w:t>
            </w:r>
          </w:p>
        </w:tc>
        <w:tc>
          <w:tcPr>
            <w:tcW w:type="dxa" w:w="2776"/>
          </w:tcPr>
          <w:p>
            <w:pPr>
              <w:jc w:val="center"/>
            </w:pPr>
            <w:r>
              <w:rPr>
                <w:rFonts w:ascii="Arial" w:hAnsi="Arial"/>
                <w:sz w:val="20"/>
              </w:rPr>
              <w:t xml:space="preserve">Date de l’avis   </w:t>
              <w:tab/>
              <w:t xml:space="preserve">     /     /     </w:t>
            </w:r>
          </w:p>
        </w:tc>
        <w:tc>
          <w:tcPr>
            <w:tcW w:type="dxa" w:w="2776"/>
          </w:tcPr>
          <w:p>
            <w:pPr>
              <w:jc w:val="center"/>
            </w:pPr>
            <w:r>
              <w:rPr>
                <w:rFonts w:ascii="Arial" w:hAnsi="Arial"/>
                <w:sz w:val="20"/>
              </w:rPr>
              <w:t>Avis favorable   □</w:t>
            </w:r>
          </w:p>
        </w:tc>
        <w:tc>
          <w:tcPr>
            <w:tcW w:type="dxa" w:w="2776"/>
          </w:tcPr>
          <w:p>
            <w:pPr>
              <w:jc w:val="center"/>
            </w:pPr>
            <w:r>
              <w:rPr>
                <w:rFonts w:ascii="Arial" w:hAnsi="Arial"/>
                <w:sz w:val="20"/>
              </w:rPr>
              <w:t>Avis défavorable □</w:t>
            </w:r>
          </w:p>
        </w:tc>
      </w:tr>
    </w:tbl>
    <w:p>
      <w:r>
        <w:rPr>
          <w:rFonts w:ascii="Arial" w:hAnsi="Arial"/>
          <w:sz w:val="20"/>
        </w:rPr>
        <w:br/>
        <w:t>Si un avis défavorable a été rendu, indiquer :</w:t>
      </w:r>
    </w:p>
    <w:tbl>
      <w:tblPr>
        <w:tblStyle w:val="TableGrid"/>
        <w:tblW w:type="auto" w:w="0"/>
        <w:tblLook w:firstColumn="1" w:firstRow="1" w:lastColumn="0" w:lastRow="0" w:noHBand="0" w:noVBand="1" w:val="04A0"/>
      </w:tblPr>
      <w:tblGrid>
        <w:gridCol w:w="5553"/>
        <w:gridCol w:w="5553"/>
      </w:tblGrid>
      <w:tr>
        <w:tc>
          <w:tcPr>
            <w:tcW w:type="dxa" w:w="5553"/>
            <w:vMerge w:val="restart"/>
          </w:tcPr>
          <w:p>
            <w:pPr>
              <w:jc w:val="center"/>
            </w:pPr>
            <w:r>
              <w:rPr>
                <w:rFonts w:ascii="Arial" w:hAnsi="Arial"/>
                <w:sz w:val="20"/>
              </w:rPr>
              <w:t>Les raisons</w:t>
            </w:r>
          </w:p>
          <w:p>
            <w:pPr>
              <w:jc w:val="center"/>
            </w:pPr>
            <w:r>
              <w:rPr>
                <w:rFonts w:ascii="Arial" w:hAnsi="Arial"/>
                <w:i/>
                <w:sz w:val="20"/>
              </w:rPr>
              <w:t>(une copie du courrier doit être jointe au dossier)</w:t>
            </w:r>
          </w:p>
        </w:tc>
        <w:tc>
          <w:tcPr>
            <w:tcW w:type="dxa" w:w="5553"/>
            <w:vMerge w:val="restart"/>
          </w:tcPr>
          <w:p>
            <w:pPr>
              <w:jc w:val="center"/>
            </w:pPr>
          </w:p>
        </w:tc>
      </w:tr>
      <w:tr>
        <w:tc>
          <w:tcPr>
            <w:tcW w:type="dxa" w:w="5553"/>
            <w:vMerge/>
          </w:tcPr>
          <w:p/>
        </w:tc>
        <w:tc>
          <w:tcPr>
            <w:tcW w:type="dxa" w:w="5553"/>
            <w:vMerge/>
          </w:tcPr>
          <w:p>
            <w:pPr>
              <w:jc w:val="center"/>
            </w:pPr>
          </w:p>
        </w:tc>
      </w:tr>
      <w:tr>
        <w:tc>
          <w:tcPr>
            <w:tcW w:type="dxa" w:w="5553"/>
          </w:tcPr>
          <w:p>
            <w:pPr>
              <w:jc w:val="center"/>
            </w:pPr>
            <w:r>
              <w:rPr>
                <w:rFonts w:ascii="Arial" w:hAnsi="Arial"/>
                <w:sz w:val="20"/>
              </w:rPr>
              <w:t>un second examen a-t-il été demandé à un autre CPP ?</w:t>
            </w:r>
          </w:p>
        </w:tc>
        <w:tc>
          <w:tcPr>
            <w:tcW w:type="dxa" w:w="5553"/>
          </w:tcPr>
          <w:p>
            <w:pPr>
              <w:jc w:val="center"/>
            </w:pPr>
            <w:r>
              <w:rPr>
                <w:rFonts w:ascii="Arial" w:hAnsi="Arial"/>
                <w:sz w:val="20"/>
              </w:rPr>
              <w:t>□ oui   □ non</w:t>
            </w:r>
          </w:p>
        </w:tc>
      </w:tr>
      <w:tr>
        <w:tc>
          <w:tcPr>
            <w:tcW w:type="dxa" w:w="5553"/>
          </w:tcPr>
          <w:p>
            <w:pPr>
              <w:jc w:val="center"/>
            </w:pPr>
            <w:r>
              <w:rPr>
                <w:rFonts w:ascii="Arial" w:hAnsi="Arial"/>
                <w:sz w:val="20"/>
              </w:rPr>
              <w:t>si oui, date prévue de dépôt</w:t>
            </w:r>
          </w:p>
        </w:tc>
        <w:tc>
          <w:tcPr>
            <w:tcW w:type="dxa" w:w="5553"/>
          </w:tcPr>
          <w:p>
            <w:pPr>
              <w:jc w:val="center"/>
            </w:pPr>
            <w:r>
              <w:rPr>
                <w:rFonts w:ascii="Arial" w:hAnsi="Arial"/>
                <w:sz w:val="20"/>
              </w:rPr>
              <w:t xml:space="preserve">     /     /     </w:t>
            </w:r>
          </w:p>
        </w:tc>
      </w:tr>
    </w:tbl>
    <w:p>
      <w:r>
        <w:rPr>
          <w:rFonts w:ascii="Arial" w:hAnsi="Arial"/>
          <w:b/>
          <w:sz w:val="22"/>
        </w:rPr>
        <w:br/>
        <w:br/>
        <w:t xml:space="preserve">H.2. Informations sur l’Autorité compétente concernée </w:t>
      </w:r>
      <w:r>
        <w:rPr>
          <w:rFonts w:ascii="Arial" w:hAnsi="Arial"/>
          <w:sz w:val="22"/>
        </w:rPr>
        <w:t>(A compléter si la demande est adressée à un CPP :</w:t>
        <w:br/>
      </w:r>
    </w:p>
    <w:tbl>
      <w:tblPr>
        <w:tblStyle w:val="TableGrid"/>
        <w:tblW w:type="auto" w:w="0"/>
        <w:tblLook w:firstColumn="1" w:firstRow="1" w:lastColumn="0" w:lastRow="0" w:noHBand="0" w:noVBand="1" w:val="04A0"/>
      </w:tblPr>
      <w:tblGrid>
        <w:gridCol w:w="2776"/>
        <w:gridCol w:w="2776"/>
        <w:gridCol w:w="2776"/>
        <w:gridCol w:w="2776"/>
      </w:tblGrid>
      <w:tr>
        <w:tc>
          <w:tcPr>
            <w:tcW w:type="dxa" w:w="2776"/>
          </w:tcPr>
          <w:p>
            <w:pPr>
              <w:jc w:val="center"/>
            </w:pPr>
            <w:r>
              <w:rPr>
                <w:rFonts w:ascii="Arial" w:hAnsi="Arial"/>
                <w:sz w:val="20"/>
              </w:rPr>
              <w:t>Date de soumission</w:t>
            </w:r>
          </w:p>
        </w:tc>
        <w:tc>
          <w:tcPr>
            <w:tcW w:type="dxa" w:w="2776"/>
          </w:tcPr>
          <w:p>
            <w:pPr>
              <w:jc w:val="center"/>
            </w:pPr>
            <w:r>
              <w:rPr>
                <w:rFonts w:ascii="Arial" w:hAnsi="Arial"/>
                <w:sz w:val="20"/>
              </w:rPr>
              <w:t xml:space="preserve">     /     /     </w:t>
            </w:r>
          </w:p>
        </w:tc>
        <w:tc>
          <w:tcPr>
            <w:tcW w:type="dxa" w:w="2776"/>
          </w:tcPr>
          <w:p>
            <w:pPr>
              <w:jc w:val="center"/>
            </w:pPr>
          </w:p>
        </w:tc>
        <w:tc>
          <w:tcPr>
            <w:tcW w:type="dxa" w:w="2776"/>
          </w:tcPr>
          <w:p>
            <w:pPr>
              <w:jc w:val="center"/>
            </w:pPr>
          </w:p>
        </w:tc>
      </w:tr>
      <w:tr>
        <w:tc>
          <w:tcPr>
            <w:tcW w:type="dxa" w:w="2776"/>
          </w:tcPr>
          <w:p>
            <w:pPr>
              <w:jc w:val="center"/>
            </w:pPr>
            <w:r>
              <w:rPr>
                <w:rFonts w:ascii="Arial" w:hAnsi="Arial"/>
                <w:sz w:val="20"/>
              </w:rPr>
              <w:t>Décision de l'ANSM</w:t>
            </w:r>
          </w:p>
        </w:tc>
        <w:tc>
          <w:tcPr>
            <w:tcW w:type="dxa" w:w="2776"/>
          </w:tcPr>
          <w:p>
            <w:pPr>
              <w:jc w:val="center"/>
            </w:pPr>
            <w:r>
              <w:rPr>
                <w:rFonts w:ascii="Arial" w:hAnsi="Arial"/>
                <w:sz w:val="20"/>
              </w:rPr>
              <w:t>A demander</w:t>
              <w:tab/>
              <w:t xml:space="preserve">    □</w:t>
            </w:r>
          </w:p>
        </w:tc>
        <w:tc>
          <w:tcPr>
            <w:tcW w:type="dxa" w:w="2776"/>
          </w:tcPr>
          <w:p>
            <w:pPr>
              <w:jc w:val="center"/>
            </w:pPr>
            <w:r>
              <w:rPr>
                <w:rFonts w:ascii="Arial" w:hAnsi="Arial"/>
                <w:sz w:val="20"/>
              </w:rPr>
              <w:t>En cours         □</w:t>
            </w:r>
          </w:p>
        </w:tc>
        <w:tc>
          <w:tcPr>
            <w:tcW w:type="dxa" w:w="2776"/>
          </w:tcPr>
          <w:p>
            <w:pPr>
              <w:jc w:val="center"/>
            </w:pPr>
            <w:r>
              <w:rPr>
                <w:rFonts w:ascii="Arial" w:hAnsi="Arial"/>
                <w:sz w:val="20"/>
              </w:rPr>
              <w:t>Donné            □</w:t>
            </w:r>
          </w:p>
        </w:tc>
      </w:tr>
      <w:tr>
        <w:tc>
          <w:tcPr>
            <w:tcW w:type="dxa" w:w="2776"/>
          </w:tcPr>
          <w:p>
            <w:pPr>
              <w:jc w:val="center"/>
            </w:pPr>
            <w:r>
              <w:rPr>
                <w:rFonts w:ascii="Arial" w:hAnsi="Arial"/>
                <w:sz w:val="20"/>
              </w:rPr>
              <w:t>Si avis donné, préciser</w:t>
            </w:r>
          </w:p>
        </w:tc>
        <w:tc>
          <w:tcPr>
            <w:tcW w:type="dxa" w:w="2776"/>
          </w:tcPr>
          <w:p>
            <w:pPr>
              <w:jc w:val="center"/>
            </w:pPr>
            <w:r>
              <w:rPr>
                <w:rFonts w:ascii="Arial" w:hAnsi="Arial"/>
                <w:sz w:val="20"/>
              </w:rPr>
              <w:t xml:space="preserve">Date de l’avis   </w:t>
              <w:tab/>
              <w:t xml:space="preserve">     /     /     </w:t>
            </w:r>
          </w:p>
        </w:tc>
        <w:tc>
          <w:tcPr>
            <w:tcW w:type="dxa" w:w="2776"/>
          </w:tcPr>
          <w:p>
            <w:pPr>
              <w:jc w:val="center"/>
            </w:pPr>
            <w:r>
              <w:rPr>
                <w:rFonts w:ascii="Arial" w:hAnsi="Arial"/>
                <w:sz w:val="20"/>
              </w:rPr>
              <w:t>Avis favorable   □</w:t>
            </w:r>
          </w:p>
        </w:tc>
        <w:tc>
          <w:tcPr>
            <w:tcW w:type="dxa" w:w="2776"/>
          </w:tcPr>
          <w:p>
            <w:pPr>
              <w:jc w:val="center"/>
            </w:pPr>
            <w:r>
              <w:rPr>
                <w:rFonts w:ascii="Arial" w:hAnsi="Arial"/>
                <w:sz w:val="20"/>
              </w:rPr>
              <w:t>Avis défavorable □</w:t>
            </w:r>
          </w:p>
        </w:tc>
      </w:tr>
    </w:tbl>
    <w:p>
      <w:r>
        <w:rPr>
          <w:rFonts w:ascii="Arial" w:hAnsi="Arial"/>
          <w:sz w:val="20"/>
        </w:rPr>
        <w:br/>
        <w:t xml:space="preserve">Si une décision de refus a été rendue, indiquer les raisons : </w:t>
        <w:br/>
        <w:t xml:space="preserve"> </w:t>
      </w:r>
      <w:r>
        <w:rPr>
          <w:rFonts w:ascii="Arial" w:hAnsi="Arial"/>
          <w:i/>
          <w:sz w:val="20"/>
        </w:rPr>
        <w:t xml:space="preserve">(une copie du courrier doit être jointe au dossier) </w:t>
      </w:r>
    </w:p>
    <w:tbl>
      <w:tblPr>
        <w:tblStyle w:val="TableGrid"/>
        <w:tblW w:type="auto" w:w="0"/>
        <w:tblLook w:firstColumn="1" w:firstRow="1" w:lastColumn="0" w:lastRow="0" w:noHBand="0" w:noVBand="1" w:val="04A0"/>
      </w:tblPr>
      <w:tblGrid>
        <w:gridCol w:w="11106"/>
      </w:tblGrid>
      <w:tr>
        <w:tc>
          <w:tcPr>
            <w:tcW w:type="dxa" w:w="11106"/>
          </w:tcPr>
          <w:p>
            <w:r>
              <w:t xml:space="preserve"> </w:t>
              <w:br/>
              <w:br/>
              <w:br/>
            </w:r>
          </w:p>
        </w:tc>
      </w:tr>
    </w:tbl>
    <w:p>
      <w:pPr>
        <w:pStyle w:val="debut_page"/>
      </w:pPr>
      <w:r>
        <w:br/>
        <w:br/>
        <w:t xml:space="preserve"> I. Engagement du demandeur</w:t>
        <w:br/>
      </w:r>
    </w:p>
    <w:tbl>
      <w:tblPr>
        <w:tblStyle w:val="TableGrid"/>
        <w:tblW w:type="auto" w:w="0"/>
        <w:tblLook w:firstColumn="1" w:firstRow="1" w:lastColumn="0" w:lastRow="0" w:noHBand="0" w:noVBand="1" w:val="04A0"/>
      </w:tblPr>
      <w:tblGrid>
        <w:gridCol w:w="5553"/>
        <w:gridCol w:w="5553"/>
      </w:tblGrid>
      <w:tr>
        <w:tc>
          <w:tcPr>
            <w:tcW w:type="dxa" w:w="11106"/>
            <w:gridSpan w:val="2"/>
          </w:tcPr>
          <w:p>
            <w:pPr>
              <w:jc w:val="left"/>
            </w:pPr>
            <w:r>
              <w:rPr>
                <w:rFonts w:ascii="Arial" w:hAnsi="Arial"/>
                <w:sz w:val="20"/>
              </w:rPr>
              <w:t>Par la présente, j’atteste / j’atteste au nom du promoteur (rayer la mention inutile) ce qui suit :</w:t>
              <w:br/>
              <w:t>-</w:t>
              <w:tab/>
              <w:t>les informations fournies ci-dessus à l’appui de la demande sont exactes ;</w:t>
              <w:br/>
              <w:t>-</w:t>
              <w:tab/>
              <w:t>la recherche sera réalisée conformément au protocole et à la réglementation nationale ;</w:t>
              <w:br/>
              <w:t>-</w:t>
              <w:tab/>
              <w:t>il est raisonnable d’entreprendre la recherche proposée ;</w:t>
              <w:br/>
              <w:t>-</w:t>
              <w:tab/>
              <w:t>je déclarerai la date effective du commencement de la recherche à l'ANSM et au CPP concerné dès qu’elle sera connue.</w:t>
              <w:br/>
            </w:r>
          </w:p>
        </w:tc>
      </w:tr>
      <w:tr>
        <w:tc>
          <w:tcPr>
            <w:tcW w:type="dxa" w:w="5553"/>
            <w:vMerge w:val="restart"/>
          </w:tcPr>
          <w:p>
            <w:pPr>
              <w:jc w:val="center"/>
            </w:pPr>
            <w:r>
              <w:rPr>
                <w:rFonts w:ascii="Arial" w:hAnsi="Arial"/>
                <w:b/>
                <w:sz w:val="20"/>
              </w:rPr>
              <w:t>Demandeur auprès de l'ANSM</w:t>
            </w:r>
          </w:p>
          <w:p>
            <w:pPr>
              <w:jc w:val="center"/>
            </w:pPr>
            <w:r>
              <w:rPr>
                <w:rFonts w:ascii="Arial" w:hAnsi="Arial"/>
                <w:sz w:val="20"/>
              </w:rPr>
              <w:t>(comme indiqué à la section C.1) :</w:t>
              <w:tab/>
              <w:t>□</w:t>
            </w:r>
          </w:p>
        </w:tc>
        <w:tc>
          <w:tcPr>
            <w:tcW w:type="dxa" w:w="5553"/>
            <w:vMerge w:val="restart"/>
          </w:tcPr>
          <w:p>
            <w:pPr>
              <w:jc w:val="center"/>
            </w:pPr>
            <w:r>
              <w:rPr>
                <w:rFonts w:ascii="Arial" w:hAnsi="Arial"/>
                <w:b/>
                <w:sz w:val="20"/>
              </w:rPr>
              <w:t>Demandeur auprès du CPP</w:t>
            </w:r>
          </w:p>
          <w:p>
            <w:pPr>
              <w:jc w:val="center"/>
            </w:pPr>
            <w:r>
              <w:rPr>
                <w:rFonts w:ascii="Arial" w:hAnsi="Arial"/>
                <w:sz w:val="20"/>
              </w:rPr>
              <w:t>(comme indiqué à la section C.2) :</w:t>
              <w:tab/>
              <w:t>□</w:t>
            </w:r>
          </w:p>
        </w:tc>
      </w:tr>
      <w:tr>
        <w:tc>
          <w:tcPr>
            <w:tcW w:type="dxa" w:w="5553"/>
            <w:vMerge/>
          </w:tcPr>
          <w:p/>
        </w:tc>
        <w:tc>
          <w:tcPr>
            <w:tcW w:type="dxa" w:w="5553"/>
            <w:vMerge/>
          </w:tcPr>
          <w:p/>
        </w:tc>
      </w:tr>
      <w:tr>
        <w:tc>
          <w:tcPr>
            <w:tcW w:type="dxa" w:w="5553"/>
          </w:tcPr>
          <w:p>
            <w:pPr>
              <w:jc w:val="left"/>
            </w:pPr>
            <w:r>
              <w:rPr>
                <w:rFonts w:ascii="Arial" w:hAnsi="Arial"/>
                <w:sz w:val="20"/>
              </w:rPr>
              <w:br/>
              <w:t xml:space="preserve">Date :      /     /     </w:t>
              <w:br/>
              <w:br/>
              <w:t xml:space="preserve">Nom :      </w:t>
              <w:br/>
            </w:r>
          </w:p>
        </w:tc>
        <w:tc>
          <w:tcPr>
            <w:tcW w:type="dxa" w:w="5553"/>
          </w:tcPr>
          <w:p>
            <w:pPr>
              <w:jc w:val="left"/>
            </w:pPr>
            <w:r>
              <w:rPr>
                <w:rFonts w:ascii="Arial" w:hAnsi="Arial"/>
                <w:sz w:val="20"/>
              </w:rPr>
              <w:t xml:space="preserve">Signature :      </w:t>
            </w:r>
          </w:p>
        </w:tc>
      </w:tr>
    </w:tbl>
    <w:sectPr w:rsidR="00FC693F" w:rsidRPr="0006063C" w:rsidSect="00034616">
      <w:pgSz w:w="12240" w:h="15840"/>
      <w:pgMar w:top="964"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ebut_page">
    <w:name w:val="debut_page"/>
    <w:rPr>
      <w:rFonts w:ascii="Arial" w:hAnsi="Arial"/>
      <w:b/>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9" Type="http://schemas.openxmlformats.org/officeDocument/2006/relationships/image" Target="media/image1.jpg"/><Relationship Id="rId8" Type="http://schemas.openxmlformats.org/officeDocument/2006/relationships/theme" Target="theme/theme1.xml"/><Relationship Id="rId1" Type="http://schemas.openxmlformats.org/officeDocument/2006/relationships/customXml" Target="../customXml/item1.xml"/><Relationship Id="rId3" Type="http://schemas.openxmlformats.org/officeDocument/2006/relationships/styles" Target="styles.xml"/><Relationship Id="rId4" Type="http://schemas.microsoft.com/office/2007/relationships/stylesWithEffects" Target="stylesWithEffects.xml"/><Relationship Id="rId2" Type="http://schemas.openxmlformats.org/officeDocument/2006/relationships/numbering" Target="numbering.xml"/><Relationship Id="rId6" Type="http://schemas.openxmlformats.org/officeDocument/2006/relationships/webSettings" Target="webSettings.xml"/><Relationship Id="rId5"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