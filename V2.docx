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rien trouve</w:t>
      </w:r>
    </w:p>
    <w:p>
      <w:pPr>
        <w:jc w:val="center"/>
      </w:pPr>
      <w:r>
        <w:rPr>
          <w:rFonts w:ascii="Times New Roman" w:hAnsi="Times New Roman"/>
          <w:b/>
          <w:sz w:val="32"/>
        </w:rPr>
        <w:t>RESUME DU PROTOCOLE VERSION XX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rPr>
                <w:rFonts w:ascii="Times New Roman" w:hAnsi="Times New Roman"/>
                <w:sz w:val="22"/>
              </w:rPr>
              <w:t>Lala</w:t>
            </w:r>
          </w:p>
        </w:tc>
        <w:tc>
          <w:tcPr>
            <w:tcW w:type="dxa" w:w="4986"/>
          </w:tcPr>
          <w:p>
            <w:r>
              <w:rPr>
                <w:rFonts w:ascii="Times New Roman" w:hAnsi="Times New Roman"/>
                <w:sz w:val="22"/>
              </w:rPr>
              <w:t>Toto</w:t>
            </w:r>
          </w:p>
        </w:tc>
      </w:tr>
      <w:tr>
        <w:tc>
          <w:tcPr>
            <w:tcW w:type="dxa" w:w="4986"/>
          </w:tcPr>
          <w:p>
            <w:r>
              <w:rPr>
                <w:rFonts w:ascii="Times New Roman" w:hAnsi="Times New Roman"/>
                <w:sz w:val="22"/>
              </w:rPr>
              <w:t>Hghceguiezgiyu</w:t>
            </w:r>
          </w:p>
        </w:tc>
        <w:tc>
          <w:tcPr>
            <w:tcW w:type="dxa" w:w="4986"/>
          </w:tcPr>
          <w:p>
            <w:r>
              <w:rPr>
                <w:rFonts w:ascii="Times New Roman" w:hAnsi="Times New Roman"/>
                <w:sz w:val="22"/>
              </w:rPr>
              <w:t>Bbibibi</w:t>
            </w:r>
          </w:p>
        </w:tc>
      </w:tr>
      <w:tr>
        <w:tc>
          <w:tcPr>
            <w:tcW w:type="dxa" w:w="4986"/>
          </w:tcPr>
          <w:p>
            <w:r>
              <w:rPr>
                <w:rFonts w:ascii="Times New Roman" w:hAnsi="Times New Roman"/>
                <w:sz w:val="22"/>
              </w:rPr>
              <w:t>Hbbbib</w:t>
            </w:r>
          </w:p>
        </w:tc>
        <w:tc>
          <w:tcPr>
            <w:tcW w:type="dxa" w:w="4986"/>
          </w:tcPr>
          <w:p>
            <w:r>
              <w:rPr>
                <w:rFonts w:ascii="Times New Roman" w:hAnsi="Times New Roman"/>
                <w:sz w:val="22"/>
              </w:rPr>
              <w:t>Ibibibi</w:t>
            </w:r>
          </w:p>
        </w:tc>
      </w:tr>
      <w:tr>
        <w:tc>
          <w:tcPr>
            <w:tcW w:type="dxa" w:w="4986"/>
          </w:tcPr>
          <w:p>
            <w:r>
              <w:rPr>
                <w:rFonts w:ascii="Times New Roman" w:hAnsi="Times New Roman"/>
                <w:sz w:val="22"/>
              </w:rPr>
              <w:t>Bibi</w:t>
            </w:r>
          </w:p>
        </w:tc>
        <w:tc>
          <w:tcPr>
            <w:tcW w:type="dxa" w:w="4986"/>
          </w:tcPr>
          <w:p>
            <w:r>
              <w:rPr>
                <w:rFonts w:ascii="Times New Roman" w:hAnsi="Times New Roman"/>
                <w:sz w:val="22"/>
              </w:rPr>
              <w:t>Bib</w:t>
            </w:r>
          </w:p>
        </w:tc>
      </w:tr>
      <w:tr>
        <w:tc>
          <w:tcPr>
            <w:tcW w:type="dxa" w:w="4986"/>
          </w:tcPr>
          <w:p>
            <w:r>
              <w:rPr>
                <w:rFonts w:ascii="Times New Roman" w:hAnsi="Times New Roman"/>
                <w:sz w:val="22"/>
              </w:rPr>
              <w:t>Ibibibibibibibi</w:t>
            </w:r>
          </w:p>
        </w:tc>
        <w:tc>
          <w:tcPr>
            <w:tcW w:type="dxa" w:w="4986"/>
          </w:tcPr>
          <w:p>
            <w:r>
              <w:rPr>
                <w:rFonts w:ascii="Times New Roman" w:hAnsi="Times New Roman"/>
                <w:sz w:val="22"/>
              </w:rPr>
              <w:t>Bibibibibibbbbbbbbbbbbbbb</w:t>
            </w:r>
          </w:p>
        </w:tc>
      </w:tr>
      <w:tr>
        <w:tc>
          <w:tcPr>
            <w:tcW w:type="dxa" w:w="4986"/>
          </w:tcPr>
          <w:p>
            <w:r>
              <w:rPr>
                <w:rFonts w:ascii="Times New Roman" w:hAnsi="Times New Roman"/>
                <w:sz w:val="22"/>
              </w:rPr>
              <w:t>Ibibibiii</w:t>
            </w:r>
          </w:p>
        </w:tc>
        <w:tc>
          <w:tcPr>
            <w:tcW w:type="dxa" w:w="4986"/>
          </w:tcPr>
          <w:p>
            <w:r>
              <w:rPr>
                <w:rFonts w:ascii="Times New Roman" w:hAnsi="Times New Roman"/>
                <w:sz w:val="22"/>
              </w:rPr>
              <w:t>iiiiiiiiiiiiiiiiiiiiiiiiiiiiiiii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283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rFonts w:ascii="Times New Roman" w:hAnsi="Times New Roman"/>
        <w:sz w:val="22"/>
      </w:rPr>
      <w:t>Version n°X du XX/XX/201X</w:t>
      <w:tab/>
      <w:t xml:space="preserve">                               CONFIDENTIEL                                                Page 3 sur 14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1046328" cy="801789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Gauch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6328" cy="801789"/>
                  </a:xfrm>
                  <a:prstGeom prst="rect"/>
                </pic:spPr>
              </pic:pic>
            </a:graphicData>
          </a:graphic>
        </wp:inline>
      </w:drawing>
      <w:t xml:space="preserve">                                                                                                                                     </w:t>
      <w:t>ACRONYME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